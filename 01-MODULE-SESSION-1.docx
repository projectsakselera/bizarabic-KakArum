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SESSION 1 | وحدة الجلسة الأولى</w:t>
      </w:r>
    </w:p>
    <w:p>
      <w:pPr>
        <w:pStyle w:val="Heading1"/>
      </w:pPr>
      <w:r>
        <w:t>OPENING DOORS - التعارف</w:t>
      </w:r>
    </w:p>
    <w:p>
      <w:pPr>
        <w:pStyle w:val="Heading2"/>
      </w:pPr>
      <w:r>
        <w:t>BizArabic for ESQ165</w:t>
      </w:r>
    </w:p>
    <w:p>
      <w:pPr>
        <w:jc w:val="right"/>
      </w:pPr>
      <w:r>
        <w:rPr>
          <w:sz w:val="24"/>
        </w:rPr>
        <w:t>الجلسة الأولى: فتح الأبواب - التعارف والانطباعات الأولى</w:t>
      </w:r>
    </w:p>
    <w:p>
      <w:r>
        <w:t>__________________________________________________</w:t>
      </w:r>
    </w:p>
    <w:p>
      <w:pPr>
        <w:pStyle w:val="Heading2"/>
      </w:pPr>
      <w:r>
        <w:t>📋 TABLE OF CONTENTS | جدول المحتويات</w:t>
      </w:r>
    </w:p>
    <w:p>
      <w:pPr>
        <w:pStyle w:val="ListNumber"/>
      </w:pPr>
      <w:r>
        <w:t>[Session Overview](#1-session-overview)</w:t>
      </w:r>
    </w:p>
    <w:p>
      <w:pPr>
        <w:pStyle w:val="ListNumber"/>
      </w:pPr>
      <w:r>
        <w:t>[Learning Objectives](#2-learning-objectives)</w:t>
      </w:r>
    </w:p>
    <w:p>
      <w:pPr>
        <w:pStyle w:val="ListNumber"/>
      </w:pPr>
      <w:r>
        <w:t>[Pre-Session Materials](#3-pre-session-materials)</w:t>
      </w:r>
    </w:p>
    <w:p>
      <w:pPr>
        <w:pStyle w:val="ListNumber"/>
      </w:pPr>
      <w:r>
        <w:t>[Core Theory](#4-core-theory)</w:t>
      </w:r>
    </w:p>
    <w:p>
      <w:pPr>
        <w:pStyle w:val="ListNumber"/>
      </w:pPr>
      <w:r>
        <w:t>[Vocabulary Master List](#5-vocabulary-master-list)</w:t>
      </w:r>
    </w:p>
    <w:p>
      <w:pPr>
        <w:pStyle w:val="ListNumber"/>
      </w:pPr>
      <w:r>
        <w:t>[Grammar Essentials](#6-grammar-essentials)</w:t>
      </w:r>
    </w:p>
    <w:p>
      <w:pPr>
        <w:pStyle w:val="ListNumber"/>
      </w:pPr>
      <w:r>
        <w:t>[Pronunciation Guide](#7-pronunciation-guide)</w:t>
      </w:r>
    </w:p>
    <w:p>
      <w:pPr>
        <w:pStyle w:val="ListNumber"/>
      </w:pPr>
      <w:r>
        <w:t>[Practice Worksheets](#8-practice-worksheets)</w:t>
      </w:r>
    </w:p>
    <w:p>
      <w:pPr>
        <w:pStyle w:val="ListNumber"/>
      </w:pPr>
      <w:r>
        <w:t>[Cultural Insights](#9-cultural-insights)</w:t>
      </w:r>
    </w:p>
    <w:p>
      <w:pPr>
        <w:pStyle w:val="ListNumber"/>
      </w:pPr>
      <w:r>
        <w:t>[Live Session Guide](#10-live-session-guide)</w:t>
      </w:r>
    </w:p>
    <w:p>
      <w:pPr>
        <w:pStyle w:val="ListNumber"/>
      </w:pPr>
      <w:r>
        <w:t>[Post-Session Assignment](#11-post-session-assignment)</w:t>
      </w:r>
    </w:p>
    <w:p>
      <w:pPr>
        <w:pStyle w:val="ListNumber"/>
      </w:pPr>
      <w:r>
        <w:t>[Additional Resources](#12-additional-resources)</w:t>
      </w:r>
    </w:p>
    <w:p>
      <w:r>
        <w:t>__________________________________________________</w:t>
      </w:r>
    </w:p>
    <w:p>
      <w:pPr>
        <w:pStyle w:val="Heading2"/>
      </w:pPr>
      <w:r>
        <w:t>1. SESSION OVERVIEW | نظرة عامة</w:t>
      </w:r>
    </w:p>
    <w:p>
      <w:pPr>
        <w:pStyle w:val="Heading3"/>
      </w:pPr>
      <w:r>
        <w:t>**Session Title**</w:t>
      </w:r>
    </w:p>
    <w:p>
      <w:pPr>
        <w:jc w:val="right"/>
      </w:pPr>
      <w:r>
        <w:t>Opening Doors - التعارف</w:t>
      </w:r>
    </w:p>
    <w:p>
      <w:r>
        <w:t>*Perkenalan &amp; First Impressions*</w:t>
      </w:r>
    </w:p>
    <w:p>
      <w:pPr>
        <w:pStyle w:val="Heading3"/>
      </w:pPr>
      <w:r>
        <w:t>**Session Number**: 1 of 8</w:t>
      </w:r>
    </w:p>
    <w:p>
      <w:pPr>
        <w:pStyle w:val="Heading3"/>
      </w:pPr>
      <w:r>
        <w:t>**Duration**:</w:t>
      </w:r>
    </w:p>
    <w:p>
      <w:pPr>
        <w:pStyle w:val="ListBullet"/>
      </w:pPr>
      <w:r>
        <w:t>Pre-Session: 30-45 minutes (self-paced)</w:t>
      </w:r>
    </w:p>
    <w:p>
      <w:pPr>
        <w:pStyle w:val="ListBullet"/>
      </w:pPr>
      <w:r>
        <w:t>Live Session: 120 minutes</w:t>
      </w:r>
    </w:p>
    <w:p>
      <w:pPr>
        <w:pStyle w:val="ListBullet"/>
      </w:pPr>
      <w:r>
        <w:t>Post-Session: 20-30 minutes</w:t>
      </w:r>
    </w:p>
    <w:p>
      <w:pPr>
        <w:pStyle w:val="Heading3"/>
      </w:pPr>
      <w:r>
        <w:t>**Phase**: Foundation (Week 1)</w:t>
      </w:r>
    </w:p>
    <w:p>
      <w:pPr>
        <w:pStyle w:val="Heading3"/>
      </w:pPr>
      <w:r>
        <w:t>**Big Picture**</w:t>
      </w:r>
    </w:p>
    <w:p>
      <w:r>
        <w:t>This is your first step into the world of Arabic business communication. Like opening a door to a new partnership, we'll learn how to make powerful first impressions, introduce ourselves professionally, and understand the cultural importance of greetings in Arab business culture.</w:t>
      </w:r>
    </w:p>
    <w:p>
      <w:pPr>
        <w:jc w:val="right"/>
      </w:pPr>
      <w:r>
        <w:rPr>
          <w:sz w:val="24"/>
        </w:rPr>
        <w:t>الفكرة الكبرى: الانطباع الأول يدوم. في هذه الجلسة، سنتعلم كيف نفتح أبواب الشراكة من خلال التقديم الاحترافي والتحيات المناسبة.</w:t>
      </w:r>
    </w:p>
    <w:p>
      <w:r>
        <w:t>English: The first impression lasts. In this session, we'll learn how to open doors to partnership through professional introductions and appropriate greetings.</w:t>
      </w:r>
    </w:p>
    <w:p>
      <w:r>
        <w:t>__________________________________________________</w:t>
      </w:r>
    </w:p>
    <w:p>
      <w:pPr>
        <w:pStyle w:val="Heading2"/>
      </w:pPr>
      <w:r>
        <w:t>2. LEARNING OBJECTIVES | أهداف التعلم</w:t>
      </w:r>
    </w:p>
    <w:p>
      <w:pPr>
        <w:pStyle w:val="Heading3"/>
      </w:pPr>
      <w:r>
        <w:t>By the End of This Session, You Will Be Able To:</w:t>
      </w:r>
    </w:p>
    <w:p>
      <w:pPr>
        <w:pStyle w:val="Heading4"/>
      </w:pPr>
      <w:r>
        <w:t>**Knowledge (المعرفة)**</w:t>
      </w:r>
    </w:p>
    <w:p>
      <w:pPr>
        <w:pStyle w:val="ListBullet"/>
      </w:pPr>
      <w:r>
        <w:t>✅ Recognize and pronounce all 28 Arabic letters</w:t>
      </w:r>
    </w:p>
    <w:p>
      <w:pPr>
        <w:pStyle w:val="ListBullet"/>
      </w:pPr>
      <w:r>
        <w:t>✅ Understand the Arabic alphabet system and its unique characteristics</w:t>
      </w:r>
    </w:p>
    <w:p>
      <w:pPr>
        <w:pStyle w:val="ListBullet"/>
      </w:pPr>
      <w:r>
        <w:t>✅ Identify formal vs. informal greetings</w:t>
      </w:r>
    </w:p>
    <w:p>
      <w:pPr>
        <w:pStyle w:val="ListBullet"/>
      </w:pPr>
      <w:r>
        <w:t>✅ Know the structure of Arabic self-introduction</w:t>
      </w:r>
    </w:p>
    <w:p>
      <w:pPr>
        <w:pStyle w:val="ListBullet"/>
      </w:pPr>
      <w:r>
        <w:t>✅ Understand 25-30 business vocabulary words</w:t>
      </w:r>
    </w:p>
    <w:p>
      <w:pPr>
        <w:pStyle w:val="Heading4"/>
      </w:pPr>
      <w:r>
        <w:t>**Skills (المهارات)**</w:t>
      </w:r>
    </w:p>
    <w:p>
      <w:pPr>
        <w:pStyle w:val="ListBullet"/>
      </w:pPr>
      <w:r>
        <w:t>✅ Pronounce challenging Arabic sounds (خ، غ، ع، ح، ق، ص، ض، ط، ظ)</w:t>
      </w:r>
    </w:p>
    <w:p>
      <w:pPr>
        <w:pStyle w:val="ListBullet"/>
      </w:pPr>
      <w:r>
        <w:t>✅ Introduce yourself with name, position, and company in Arabic</w:t>
      </w:r>
    </w:p>
    <w:p>
      <w:pPr>
        <w:pStyle w:val="ListBullet"/>
      </w:pPr>
      <w:r>
        <w:t>✅ Greet Arab business partners appropriately in formal settings</w:t>
      </w:r>
    </w:p>
    <w:p>
      <w:pPr>
        <w:pStyle w:val="ListBullet"/>
      </w:pPr>
      <w:r>
        <w:t>✅ Use basic courtesy phrases (thank you, welcome, honored to meet you)</w:t>
      </w:r>
    </w:p>
    <w:p>
      <w:pPr>
        <w:pStyle w:val="ListBullet"/>
      </w:pPr>
      <w:r>
        <w:t>✅ Write your name and company name in Arabic script</w:t>
      </w:r>
    </w:p>
    <w:p>
      <w:pPr>
        <w:pStyle w:val="Heading4"/>
      </w:pPr>
      <w:r>
        <w:t>**Cultural Competencies (الكفاءات الثقافية)**</w:t>
      </w:r>
    </w:p>
    <w:p>
      <w:pPr>
        <w:pStyle w:val="ListBullet"/>
      </w:pPr>
      <w:r>
        <w:t>✅ Understand the spiritual significance of greetings in Islam</w:t>
      </w:r>
    </w:p>
    <w:p>
      <w:pPr>
        <w:pStyle w:val="ListBullet"/>
      </w:pPr>
      <w:r>
        <w:t>✅ Apply appropriate gender considerations in introductions</w:t>
      </w:r>
    </w:p>
    <w:p>
      <w:pPr>
        <w:pStyle w:val="ListBullet"/>
      </w:pPr>
      <w:r>
        <w:t>✅ Use titles respectfully (أستاذ، دكتور، معالي)</w:t>
      </w:r>
    </w:p>
    <w:p>
      <w:pPr>
        <w:pStyle w:val="ListBullet"/>
      </w:pPr>
      <w:r>
        <w:t>✅ Recognize the difference between MSA and Saudi dialect in greetings</w:t>
      </w:r>
    </w:p>
    <w:p>
      <w:pPr>
        <w:pStyle w:val="Heading4"/>
      </w:pPr>
      <w:r>
        <w:t>**Values (القيم)**</w:t>
      </w:r>
    </w:p>
    <w:p>
      <w:pPr>
        <w:pStyle w:val="ListBullet"/>
      </w:pPr>
      <w:r>
        <w:t>✅ Appreciate *adab* (ethics) in first meetings</w:t>
      </w:r>
    </w:p>
    <w:p>
      <w:pPr>
        <w:pStyle w:val="ListBullet"/>
      </w:pPr>
      <w:r>
        <w:t>✅ Understand greeting as a form of blessing</w:t>
      </w:r>
    </w:p>
    <w:p>
      <w:pPr>
        <w:pStyle w:val="ListBullet"/>
      </w:pPr>
      <w:r>
        <w:t>✅ Practice humility and respect in introductions</w:t>
      </w:r>
    </w:p>
    <w:p>
      <w:r>
        <w:t>__________________________________________________</w:t>
      </w:r>
    </w:p>
    <w:p>
      <w:pPr>
        <w:pStyle w:val="Heading2"/>
      </w:pPr>
      <w:r>
        <w:t>3. PRE-SESSION MATERIALS | مواد ما قبل الجلسة</w:t>
      </w:r>
    </w:p>
    <w:p>
      <w:pPr>
        <w:pStyle w:val="Heading3"/>
      </w:pPr>
      <w:r>
        <w:t>**A. Spiritual Reflection (5 minutes)**</w:t>
      </w:r>
    </w:p>
    <w:p>
      <w:pPr>
        <w:jc w:val="right"/>
      </w:pPr>
      <w:r>
        <w:rPr>
          <w:sz w:val="24"/>
        </w:rPr>
        <w:t>🕌 التأمل الروحي</w:t>
        <w:br/>
        <w:t>الحديث النبوي:</w:t>
        <w:br/>
        <w:t>"أفشوا السلام بينكم" (رواه مسلم)</w:t>
        <w:br/>
        <w:t>الترجمة:</w:t>
        <w:br/>
        <w:t>"نشروا السلام بينكم" - حديث شريف</w:t>
        <w:br/>
        <w:t>المعنى:</w:t>
        <w:br/>
        <w:t>السلام ليس مجرد تحية، بل هو دعاء ونية طيبة. عندما نقول "السلام عليكم"، نحن ندعو للطرف الآخر بالسلامة والأمان. هذا يجعل كل لقاء عمل فرصة لنشر الخير.</w:t>
      </w:r>
    </w:p>
    <w:p>
      <w:r>
        <w:t>English Translation &amp; Reflection:</w:t>
      </w:r>
    </w:p>
    <w:p>
      <w:r>
        <w:t>&gt; Hadith: "Spread peace among yourselves" (Narrated by Muslim)</w:t>
      </w:r>
    </w:p>
    <w:p>
      <w:r>
        <w:t>&gt;</w:t>
      </w:r>
    </w:p>
    <w:p>
      <w:pPr>
        <w:jc w:val="right"/>
      </w:pPr>
      <w:r>
        <w:t>&gt; Meaning: Greeting with "Assalamu alaikum" (السلام عليكم) is more than hello—it's a blessing. You're wishing safety, peace, and God's protection upon the other person. Every business interaction becomes an opportunity to spread goodness.</w:t>
      </w:r>
    </w:p>
    <w:p>
      <w:r>
        <w:t>Reflection Questions:</w:t>
      </w:r>
    </w:p>
    <w:p>
      <w:pPr>
        <w:pStyle w:val="ListNumber"/>
      </w:pPr>
      <w:r>
        <w:t>How does viewing greetings as blessings change your approach to business meetings?</w:t>
      </w:r>
    </w:p>
    <w:p>
      <w:pPr>
        <w:pStyle w:val="ListNumber"/>
      </w:pPr>
      <w:r>
        <w:t>What ESQ values align with this concept of greeting as a prayer?</w:t>
      </w:r>
    </w:p>
    <w:p>
      <w:r>
        <w:t>__________________________________________________</w:t>
      </w:r>
    </w:p>
    <w:p>
      <w:pPr>
        <w:pStyle w:val="Heading3"/>
      </w:pPr>
      <w:r>
        <w:t>**B. Pre-Session Video Lectures (10-15 minutes total)**</w:t>
      </w:r>
    </w:p>
    <w:p>
      <w:pPr>
        <w:pStyle w:val="Heading4"/>
      </w:pPr>
      <w:r>
        <w:t>**Video 1: Welcome to BizArabic** (3 minutes)</w:t>
      </w:r>
    </w:p>
    <w:p>
      <w:pPr>
        <w:pStyle w:val="ListBullet"/>
      </w:pPr>
      <w:r>
        <w:t>Introduction to the program</w:t>
      </w:r>
    </w:p>
    <w:p>
      <w:pPr>
        <w:pStyle w:val="ListBullet"/>
      </w:pPr>
      <w:r>
        <w:t>Why Arabic for ESQ 165?</w:t>
      </w:r>
    </w:p>
    <w:p>
      <w:pPr>
        <w:pStyle w:val="ListBullet"/>
      </w:pPr>
      <w:r>
        <w:t>What to expect in Session 1</w:t>
      </w:r>
    </w:p>
    <w:p>
      <w:pPr>
        <w:pStyle w:val="ListBullet"/>
      </w:pPr>
      <w:r>
        <w:t>Motivational message</w:t>
      </w:r>
    </w:p>
    <w:p>
      <w:pPr>
        <w:pStyle w:val="Heading4"/>
      </w:pPr>
      <w:r>
        <w:t>**Video 2: Arabic Alphabet &amp; Pronunciation** (5 minutes)</w:t>
      </w:r>
    </w:p>
    <w:p>
      <w:r>
        <w:t>Topics covered:</w:t>
      </w:r>
    </w:p>
    <w:p>
      <w:pPr>
        <w:pStyle w:val="ListBullet"/>
      </w:pPr>
      <w:r>
        <w:t>28 Arabic letters overview</w:t>
      </w:r>
    </w:p>
    <w:p>
      <w:pPr>
        <w:pStyle w:val="ListBullet"/>
      </w:pPr>
      <w:r>
        <w:t>Right-to-left writing system</w:t>
      </w:r>
    </w:p>
    <w:p>
      <w:pPr>
        <w:pStyle w:val="ListBullet"/>
      </w:pPr>
      <w:r>
        <w:t>Connected vs. disconnected letters</w:t>
      </w:r>
    </w:p>
    <w:p>
      <w:pPr>
        <w:pStyle w:val="ListBullet"/>
      </w:pPr>
      <w:r>
        <w:t>Special sounds: ع (ayn), ح (ha), خ (kha), غ (ghayn), ق (qaf)</w:t>
      </w:r>
    </w:p>
    <w:p>
      <w:r>
        <w:t>Watch for:</w:t>
      </w:r>
    </w:p>
    <w:p>
      <w:pPr>
        <w:pStyle w:val="ListBullet"/>
      </w:pPr>
      <w:r>
        <w:t>Mouth position demonstrations</w:t>
      </w:r>
    </w:p>
    <w:p>
      <w:pPr>
        <w:pStyle w:val="ListBullet"/>
      </w:pPr>
      <w:r>
        <w:t>Comparison with Indonesian/English sounds</w:t>
      </w:r>
    </w:p>
    <w:p>
      <w:pPr>
        <w:pStyle w:val="ListBullet"/>
      </w:pPr>
      <w:r>
        <w:t>Practice words</w:t>
      </w:r>
    </w:p>
    <w:p>
      <w:pPr>
        <w:pStyle w:val="Heading4"/>
      </w:pPr>
      <w:r>
        <w:t>**Video 3: Business Greetings** (4 minutes)</w:t>
      </w:r>
    </w:p>
    <w:p>
      <w:r>
        <w:t>Topics covered:</w:t>
      </w:r>
    </w:p>
    <w:p>
      <w:pPr>
        <w:pStyle w:val="ListBullet"/>
      </w:pPr>
      <w:r>
        <w:t>السلام عليكم (Assalamu alaikum) - formal greeting</w:t>
      </w:r>
    </w:p>
    <w:p>
      <w:pPr>
        <w:pStyle w:val="ListBullet"/>
      </w:pPr>
      <w:r>
        <w:t>صباح الخير (Sabah al-khair) - Good morning</w:t>
      </w:r>
    </w:p>
    <w:p>
      <w:pPr>
        <w:pStyle w:val="ListBullet"/>
      </w:pPr>
      <w:r>
        <w:t>مساء الخير (Masa al-khair) - Good evening</w:t>
      </w:r>
    </w:p>
    <w:p>
      <w:pPr>
        <w:pStyle w:val="ListBullet"/>
      </w:pPr>
      <w:r>
        <w:t>أهلاً وسهلاً (Ahlan wa sahlan) - Welcome</w:t>
      </w:r>
    </w:p>
    <w:p>
      <w:r>
        <w:t>Demonstrations:</w:t>
      </w:r>
    </w:p>
    <w:p>
      <w:pPr>
        <w:pStyle w:val="ListBullet"/>
      </w:pPr>
      <w:r>
        <w:t>Native speaker pronunciation</w:t>
      </w:r>
    </w:p>
    <w:p>
      <w:pPr>
        <w:pStyle w:val="ListBullet"/>
      </w:pPr>
      <w:r>
        <w:t>Appropriate contexts for each</w:t>
      </w:r>
    </w:p>
    <w:p>
      <w:pPr>
        <w:pStyle w:val="ListBullet"/>
      </w:pPr>
      <w:r>
        <w:t>Body language (handshakes, gestures)</w:t>
      </w:r>
    </w:p>
    <w:p>
      <w:pPr>
        <w:pStyle w:val="Heading4"/>
      </w:pPr>
      <w:r>
        <w:t>**Video 4: Self-Introduction Structure** (3 minutes)</w:t>
      </w:r>
    </w:p>
    <w:p>
      <w:r>
        <w:t>Template:</w:t>
      </w:r>
    </w:p>
    <w:p>
      <w:pPr>
        <w:pStyle w:val="IntenseQuote"/>
      </w:pPr>
      <w:r>
        <w:rPr>
          <w:rFonts w:ascii="Courier New" w:hAnsi="Courier New"/>
          <w:sz w:val="20"/>
        </w:rPr>
        <w:t>السلام عليكم</w:t>
        <w:br/>
        <w:t>اسمي... / أنا...</w:t>
        <w:br/>
        <w:t>أعمل في شركة / مؤسسة...</w:t>
        <w:br/>
        <w:t>أعمل كـ...</w:t>
        <w:br/>
        <w:t>من إندونيسيا</w:t>
        <w:br/>
        <w:t>تشرفنا</w:t>
      </w:r>
    </w:p>
    <w:p>
      <w:r>
        <w:t>Example:</w:t>
      </w:r>
    </w:p>
    <w:p>
      <w:pPr>
        <w:pStyle w:val="IntenseQuote"/>
      </w:pPr>
      <w:r>
        <w:rPr>
          <w:rFonts w:ascii="Courier New" w:hAnsi="Courier New"/>
          <w:sz w:val="20"/>
        </w:rPr>
        <w:t>السلام عليكم ورحمة الله وبركاته</w:t>
        <w:br/>
        <w:t>اسمي أحمد</w:t>
        <w:br/>
        <w:t>أعمل في مؤسسة إي إس كيو</w:t>
        <w:br/>
        <w:t>أعمل كمدرب في مجال القيادة الروحية</w:t>
        <w:br/>
        <w:t>من إندونيسيا</w:t>
        <w:br/>
        <w:t>تشرفنا بلقائكم</w:t>
      </w:r>
    </w:p>
    <w:p>
      <w:r>
        <w:t>__________________________________________________</w:t>
      </w:r>
    </w:p>
    <w:p>
      <w:pPr>
        <w:pStyle w:val="Heading3"/>
      </w:pPr>
      <w:r>
        <w:t>**C. Reading Materials (5-7 minutes)**</w:t>
      </w:r>
    </w:p>
    <w:p>
      <w:pPr>
        <w:pStyle w:val="Heading4"/>
      </w:pPr>
      <w:r>
        <w:t>**📄 Document 1: Arabic Alphabet Chart**</w:t>
      </w:r>
    </w:p>
    <w:p>
      <w:r>
        <w:t>Letter</w:t>
      </w:r>
    </w:p>
    <w:p>
      <w:r>
        <w:t>Name</w:t>
      </w:r>
    </w:p>
    <w:p>
      <w:r>
        <w:t>Sound</w:t>
      </w:r>
    </w:p>
    <w:p>
      <w:r>
        <w:t>Example</w:t>
      </w:r>
    </w:p>
    <w:p>
      <w:r>
        <w:t>Notes</w:t>
      </w:r>
    </w:p>
    <w:p>
      <w:pPr>
        <w:jc w:val="right"/>
      </w:pPr>
      <w:r>
        <w:t>ا</w:t>
      </w:r>
    </w:p>
    <w:p>
      <w:r>
        <w:t>Alif</w:t>
      </w:r>
    </w:p>
    <w:p>
      <w:r>
        <w:t>a, ā</w:t>
      </w:r>
    </w:p>
    <w:p>
      <w:pPr>
        <w:jc w:val="right"/>
      </w:pPr>
      <w:r>
        <w:t>أحمد (Ahmad)</w:t>
      </w:r>
    </w:p>
    <w:p>
      <w:r>
        <w:t>Long vowel</w:t>
      </w:r>
    </w:p>
    <w:p>
      <w:pPr>
        <w:jc w:val="right"/>
      </w:pPr>
      <w:r>
        <w:t>ب</w:t>
      </w:r>
    </w:p>
    <w:p>
      <w:r>
        <w:t>Ba</w:t>
      </w:r>
    </w:p>
    <w:p>
      <w:r>
        <w:t>b</w:t>
      </w:r>
    </w:p>
    <w:p>
      <w:pPr>
        <w:jc w:val="right"/>
      </w:pPr>
      <w:r>
        <w:t>بيت (bayt - house)</w:t>
      </w:r>
    </w:p>
    <w:p>
      <w:r>
        <w:t>Like English 'b'</w:t>
      </w:r>
    </w:p>
    <w:p>
      <w:pPr>
        <w:jc w:val="right"/>
      </w:pPr>
      <w:r>
        <w:t>ت</w:t>
      </w:r>
    </w:p>
    <w:p>
      <w:r>
        <w:t>Ta</w:t>
      </w:r>
    </w:p>
    <w:p>
      <w:r>
        <w:t>t</w:t>
      </w:r>
    </w:p>
    <w:p>
      <w:pPr>
        <w:jc w:val="right"/>
      </w:pPr>
      <w:r>
        <w:t>تدريب (tadrib - training)</w:t>
      </w:r>
    </w:p>
    <w:p>
      <w:r>
        <w:t>Like English 't'</w:t>
      </w:r>
    </w:p>
    <w:p>
      <w:pPr>
        <w:jc w:val="right"/>
      </w:pPr>
      <w:r>
        <w:t>ث</w:t>
      </w:r>
    </w:p>
    <w:p>
      <w:r>
        <w:t>Tha</w:t>
      </w:r>
    </w:p>
    <w:p>
      <w:r>
        <w:t>th</w:t>
      </w:r>
    </w:p>
    <w:p>
      <w:pPr>
        <w:jc w:val="right"/>
      </w:pPr>
      <w:r>
        <w:t>ثلاثة (thalatha - three)</w:t>
      </w:r>
    </w:p>
    <w:p>
      <w:r>
        <w:t>Like 'th' in 'think'</w:t>
      </w:r>
    </w:p>
    <w:p>
      <w:pPr>
        <w:jc w:val="right"/>
      </w:pPr>
      <w:r>
        <w:t>ج</w:t>
      </w:r>
    </w:p>
    <w:p>
      <w:r>
        <w:t>Jim</w:t>
      </w:r>
    </w:p>
    <w:p>
      <w:r>
        <w:t>j</w:t>
      </w:r>
    </w:p>
    <w:p>
      <w:pPr>
        <w:jc w:val="right"/>
      </w:pPr>
      <w:r>
        <w:t>جميل (jamil - beautiful)</w:t>
      </w:r>
    </w:p>
    <w:p>
      <w:r>
        <w:t>Like 'j' in 'jam'</w:t>
      </w:r>
    </w:p>
    <w:p>
      <w:pPr>
        <w:jc w:val="right"/>
      </w:pPr>
      <w:r>
        <w:t>ح</w:t>
      </w:r>
    </w:p>
    <w:p>
      <w:r>
        <w:t>Ha</w:t>
      </w:r>
    </w:p>
    <w:p>
      <w:r>
        <w:t>ḥ</w:t>
      </w:r>
    </w:p>
    <w:p>
      <w:pPr>
        <w:jc w:val="right"/>
      </w:pPr>
      <w:r>
        <w:t>حال (hal - condition)</w:t>
      </w:r>
    </w:p>
    <w:p>
      <w:r>
        <w:t>Special: Throat 'h'</w:t>
      </w:r>
    </w:p>
    <w:p>
      <w:pPr>
        <w:jc w:val="right"/>
      </w:pPr>
      <w:r>
        <w:t>خ</w:t>
      </w:r>
    </w:p>
    <w:p>
      <w:r>
        <w:t>Kha</w:t>
      </w:r>
    </w:p>
    <w:p>
      <w:r>
        <w:t>kh</w:t>
      </w:r>
    </w:p>
    <w:p>
      <w:pPr>
        <w:jc w:val="right"/>
      </w:pPr>
      <w:r>
        <w:t>خير (khayr - goodness)</w:t>
      </w:r>
    </w:p>
    <w:p>
      <w:r>
        <w:t>Special: Like German 'ch'</w:t>
      </w:r>
    </w:p>
    <w:p>
      <w:pPr>
        <w:jc w:val="right"/>
      </w:pPr>
      <w:r>
        <w:t>د</w:t>
      </w:r>
    </w:p>
    <w:p>
      <w:r>
        <w:t>Dal</w:t>
      </w:r>
    </w:p>
    <w:p>
      <w:r>
        <w:t>d</w:t>
      </w:r>
    </w:p>
    <w:p>
      <w:pPr>
        <w:jc w:val="right"/>
      </w:pPr>
      <w:r>
        <w:t>دكتور (duktur - doctor)</w:t>
      </w:r>
    </w:p>
    <w:p>
      <w:r>
        <w:t>Like English 'd'</w:t>
      </w:r>
    </w:p>
    <w:p>
      <w:pPr>
        <w:jc w:val="right"/>
      </w:pPr>
      <w:r>
        <w:t>ذ</w:t>
      </w:r>
    </w:p>
    <w:p>
      <w:r>
        <w:t>Dhal</w:t>
      </w:r>
    </w:p>
    <w:p>
      <w:r>
        <w:t>dh</w:t>
      </w:r>
    </w:p>
    <w:p>
      <w:pPr>
        <w:jc w:val="right"/>
      </w:pPr>
      <w:r>
        <w:t>ذهب (dhahab - gold)</w:t>
      </w:r>
    </w:p>
    <w:p>
      <w:r>
        <w:t>Like 'th' in 'this'</w:t>
      </w:r>
    </w:p>
    <w:p>
      <w:pPr>
        <w:jc w:val="right"/>
      </w:pPr>
      <w:r>
        <w:t>ر</w:t>
      </w:r>
    </w:p>
    <w:p>
      <w:r>
        <w:t>Ra</w:t>
      </w:r>
    </w:p>
    <w:p>
      <w:r>
        <w:t>r</w:t>
      </w:r>
    </w:p>
    <w:p>
      <w:pPr>
        <w:jc w:val="right"/>
      </w:pPr>
      <w:r>
        <w:t>رئيس (ra'is - president)</w:t>
      </w:r>
    </w:p>
    <w:p>
      <w:r>
        <w:t>Rolled 'r'</w:t>
      </w:r>
    </w:p>
    <w:p>
      <w:pPr>
        <w:jc w:val="right"/>
      </w:pPr>
      <w:r>
        <w:t>ز</w:t>
      </w:r>
    </w:p>
    <w:p>
      <w:r>
        <w:t>Zay</w:t>
      </w:r>
    </w:p>
    <w:p>
      <w:r>
        <w:t>z</w:t>
      </w:r>
    </w:p>
    <w:p>
      <w:pPr>
        <w:jc w:val="right"/>
      </w:pPr>
      <w:r>
        <w:t>زمن (zaman - time)</w:t>
      </w:r>
    </w:p>
    <w:p>
      <w:r>
        <w:t>Like English 'z'</w:t>
      </w:r>
    </w:p>
    <w:p>
      <w:pPr>
        <w:jc w:val="right"/>
      </w:pPr>
      <w:r>
        <w:t>س</w:t>
      </w:r>
    </w:p>
    <w:p>
      <w:r>
        <w:t>Sin</w:t>
      </w:r>
    </w:p>
    <w:p>
      <w:r>
        <w:t>s</w:t>
      </w:r>
    </w:p>
    <w:p>
      <w:pPr>
        <w:jc w:val="right"/>
      </w:pPr>
      <w:r>
        <w:t>سلام (salam - peace)</w:t>
      </w:r>
    </w:p>
    <w:p>
      <w:r>
        <w:t>Like English 's'</w:t>
      </w:r>
    </w:p>
    <w:p>
      <w:pPr>
        <w:jc w:val="right"/>
      </w:pPr>
      <w:r>
        <w:t>ش</w:t>
      </w:r>
    </w:p>
    <w:p>
      <w:r>
        <w:t>Shin</w:t>
      </w:r>
    </w:p>
    <w:p>
      <w:r>
        <w:t>sh</w:t>
      </w:r>
    </w:p>
    <w:p>
      <w:pPr>
        <w:jc w:val="right"/>
      </w:pPr>
      <w:r>
        <w:t>شركة (sharika - company)</w:t>
      </w:r>
    </w:p>
    <w:p>
      <w:r>
        <w:t>Like 'sh' in 'ship'</w:t>
      </w:r>
    </w:p>
    <w:p>
      <w:pPr>
        <w:jc w:val="right"/>
      </w:pPr>
      <w:r>
        <w:t>ص</w:t>
      </w:r>
    </w:p>
    <w:p>
      <w:r>
        <w:t>Sad</w:t>
      </w:r>
    </w:p>
    <w:p>
      <w:r>
        <w:t>ṣ</w:t>
      </w:r>
    </w:p>
    <w:p>
      <w:pPr>
        <w:jc w:val="right"/>
      </w:pPr>
      <w:r>
        <w:t>صباح (sabah - morning)</w:t>
      </w:r>
    </w:p>
    <w:p>
      <w:r>
        <w:t>Special: Emphatic 's'</w:t>
      </w:r>
    </w:p>
    <w:p>
      <w:pPr>
        <w:jc w:val="right"/>
      </w:pPr>
      <w:r>
        <w:t>ض</w:t>
      </w:r>
    </w:p>
    <w:p>
      <w:r>
        <w:t>Dad</w:t>
      </w:r>
    </w:p>
    <w:p>
      <w:r>
        <w:t>ḍ</w:t>
      </w:r>
    </w:p>
    <w:p>
      <w:pPr>
        <w:jc w:val="right"/>
      </w:pPr>
      <w:r>
        <w:t>ضيف (dayf - guest)</w:t>
      </w:r>
    </w:p>
    <w:p>
      <w:r>
        <w:t>Special: Emphatic 'd'</w:t>
      </w:r>
    </w:p>
    <w:p>
      <w:pPr>
        <w:jc w:val="right"/>
      </w:pPr>
      <w:r>
        <w:t>ط</w:t>
      </w:r>
    </w:p>
    <w:p>
      <w:r>
        <w:t>Ta (heavy)</w:t>
      </w:r>
    </w:p>
    <w:p>
      <w:r>
        <w:t>ṭ</w:t>
      </w:r>
    </w:p>
    <w:p>
      <w:pPr>
        <w:jc w:val="right"/>
      </w:pPr>
      <w:r>
        <w:t>طيب (tayyib - good)</w:t>
      </w:r>
    </w:p>
    <w:p>
      <w:r>
        <w:t>Special: Emphatic 't'</w:t>
      </w:r>
    </w:p>
    <w:p>
      <w:pPr>
        <w:jc w:val="right"/>
      </w:pPr>
      <w:r>
        <w:t>ظ</w:t>
      </w:r>
    </w:p>
    <w:p>
      <w:r>
        <w:t>Dha (heavy)</w:t>
      </w:r>
    </w:p>
    <w:p>
      <w:r>
        <w:t>ẓ</w:t>
      </w:r>
    </w:p>
    <w:p>
      <w:pPr>
        <w:jc w:val="right"/>
      </w:pPr>
      <w:r>
        <w:t>ظهر (dhuhr - noon)</w:t>
      </w:r>
    </w:p>
    <w:p>
      <w:r>
        <w:t>Special: Emphatic 'dh'</w:t>
      </w:r>
    </w:p>
    <w:p>
      <w:pPr>
        <w:jc w:val="right"/>
      </w:pPr>
      <w:r>
        <w:t>ع</w:t>
      </w:r>
    </w:p>
    <w:p>
      <w:r>
        <w:t>Ayn</w:t>
      </w:r>
    </w:p>
    <w:p>
      <w:r>
        <w:t>'</w:t>
      </w:r>
    </w:p>
    <w:p>
      <w:pPr>
        <w:jc w:val="right"/>
      </w:pPr>
      <w:r>
        <w:t>عمل ('amal - work)</w:t>
      </w:r>
    </w:p>
    <w:p>
      <w:r>
        <w:t>Special: Throat sound</w:t>
      </w:r>
    </w:p>
    <w:p>
      <w:pPr>
        <w:jc w:val="right"/>
      </w:pPr>
      <w:r>
        <w:t>غ</w:t>
      </w:r>
    </w:p>
    <w:p>
      <w:r>
        <w:t>Ghayn</w:t>
      </w:r>
    </w:p>
    <w:p>
      <w:r>
        <w:t>gh</w:t>
      </w:r>
    </w:p>
    <w:p>
      <w:pPr>
        <w:jc w:val="right"/>
      </w:pPr>
      <w:r>
        <w:t>غد (ghad - tomorrow)</w:t>
      </w:r>
    </w:p>
    <w:p>
      <w:r>
        <w:t>Special: Gargled 'r'</w:t>
      </w:r>
    </w:p>
    <w:p>
      <w:pPr>
        <w:jc w:val="right"/>
      </w:pPr>
      <w:r>
        <w:t>ف</w:t>
      </w:r>
    </w:p>
    <w:p>
      <w:r>
        <w:t>Fa</w:t>
      </w:r>
    </w:p>
    <w:p>
      <w:r>
        <w:t>f</w:t>
      </w:r>
    </w:p>
    <w:p>
      <w:pPr>
        <w:jc w:val="right"/>
      </w:pPr>
      <w:r>
        <w:t>في (fi - in)</w:t>
      </w:r>
    </w:p>
    <w:p>
      <w:r>
        <w:t>Like English 'f'</w:t>
      </w:r>
    </w:p>
    <w:p>
      <w:pPr>
        <w:jc w:val="right"/>
      </w:pPr>
      <w:r>
        <w:t>ق</w:t>
      </w:r>
    </w:p>
    <w:p>
      <w:r>
        <w:t>Qaf</w:t>
      </w:r>
    </w:p>
    <w:p>
      <w:r>
        <w:t>q</w:t>
      </w:r>
    </w:p>
    <w:p>
      <w:pPr>
        <w:jc w:val="right"/>
      </w:pPr>
      <w:r>
        <w:t>قيادة (qiyada - leadership)</w:t>
      </w:r>
    </w:p>
    <w:p>
      <w:r>
        <w:t>Special: Deep 'k' from throat</w:t>
      </w:r>
    </w:p>
    <w:p>
      <w:pPr>
        <w:jc w:val="right"/>
      </w:pPr>
      <w:r>
        <w:t>ك</w:t>
      </w:r>
    </w:p>
    <w:p>
      <w:r>
        <w:t>Kaf</w:t>
      </w:r>
    </w:p>
    <w:p>
      <w:r>
        <w:t>k</w:t>
      </w:r>
    </w:p>
    <w:p>
      <w:pPr>
        <w:jc w:val="right"/>
      </w:pPr>
      <w:r>
        <w:t>كيف (kayfa - how)</w:t>
      </w:r>
    </w:p>
    <w:p>
      <w:r>
        <w:t>Like English 'k'</w:t>
      </w:r>
    </w:p>
    <w:p>
      <w:pPr>
        <w:jc w:val="right"/>
      </w:pPr>
      <w:r>
        <w:t>ل</w:t>
      </w:r>
    </w:p>
    <w:p>
      <w:r>
        <w:t>Lam</w:t>
      </w:r>
    </w:p>
    <w:p>
      <w:r>
        <w:t>l</w:t>
      </w:r>
    </w:p>
    <w:p>
      <w:pPr>
        <w:jc w:val="right"/>
      </w:pPr>
      <w:r>
        <w:t>لقاء (liqa - meeting)</w:t>
      </w:r>
    </w:p>
    <w:p>
      <w:r>
        <w:t>Like English 'l'</w:t>
      </w:r>
    </w:p>
    <w:p>
      <w:pPr>
        <w:jc w:val="right"/>
      </w:pPr>
      <w:r>
        <w:t>م</w:t>
      </w:r>
    </w:p>
    <w:p>
      <w:r>
        <w:t>Mim</w:t>
      </w:r>
    </w:p>
    <w:p>
      <w:r>
        <w:t>m</w:t>
      </w:r>
    </w:p>
    <w:p>
      <w:pPr>
        <w:jc w:val="right"/>
      </w:pPr>
      <w:r>
        <w:t>مدير (mudir - manager)</w:t>
      </w:r>
    </w:p>
    <w:p>
      <w:r>
        <w:t>Like English 'm'</w:t>
      </w:r>
    </w:p>
    <w:p>
      <w:pPr>
        <w:jc w:val="right"/>
      </w:pPr>
      <w:r>
        <w:t>ن</w:t>
      </w:r>
    </w:p>
    <w:p>
      <w:r>
        <w:t>Nun</w:t>
      </w:r>
    </w:p>
    <w:p>
      <w:r>
        <w:t>n</w:t>
      </w:r>
    </w:p>
    <w:p>
      <w:pPr>
        <w:jc w:val="right"/>
      </w:pPr>
      <w:r>
        <w:t>نجاح (najah - success)</w:t>
      </w:r>
    </w:p>
    <w:p>
      <w:r>
        <w:t>Like English 'n'</w:t>
      </w:r>
    </w:p>
    <w:p>
      <w:pPr>
        <w:jc w:val="right"/>
      </w:pPr>
      <w:r>
        <w:t>هـ</w:t>
      </w:r>
    </w:p>
    <w:p>
      <w:r>
        <w:t>Ha</w:t>
      </w:r>
    </w:p>
    <w:p>
      <w:r>
        <w:t>h</w:t>
      </w:r>
    </w:p>
    <w:p>
      <w:pPr>
        <w:jc w:val="right"/>
      </w:pPr>
      <w:r>
        <w:t>هو (huwa - he)</w:t>
      </w:r>
    </w:p>
    <w:p>
      <w:r>
        <w:t>Like English 'h'</w:t>
      </w:r>
    </w:p>
    <w:p>
      <w:pPr>
        <w:jc w:val="right"/>
      </w:pPr>
      <w:r>
        <w:t>و</w:t>
      </w:r>
    </w:p>
    <w:p>
      <w:r>
        <w:t>Waw</w:t>
      </w:r>
    </w:p>
    <w:p>
      <w:r>
        <w:t>w, ū</w:t>
      </w:r>
    </w:p>
    <w:p>
      <w:pPr>
        <w:jc w:val="right"/>
      </w:pPr>
      <w:r>
        <w:t>وقت (waqt - time)</w:t>
      </w:r>
    </w:p>
    <w:p>
      <w:r>
        <w:t>Like English 'w' or long 'u'</w:t>
      </w:r>
    </w:p>
    <w:p>
      <w:pPr>
        <w:jc w:val="right"/>
      </w:pPr>
      <w:r>
        <w:t>ي</w:t>
      </w:r>
    </w:p>
    <w:p>
      <w:r>
        <w:t>Ya</w:t>
      </w:r>
    </w:p>
    <w:p>
      <w:r>
        <w:t>y, ī</w:t>
      </w:r>
    </w:p>
    <w:p>
      <w:pPr>
        <w:jc w:val="right"/>
      </w:pPr>
      <w:r>
        <w:t>يوم (yawm - day)</w:t>
      </w:r>
    </w:p>
    <w:p>
      <w:r>
        <w:t>Like English 'y' or long 'i'</w:t>
      </w:r>
    </w:p>
    <w:p>
      <w:r>
        <w:t>🎯 Focus on Special Sounds (highlighted in yellow):</w:t>
      </w:r>
    </w:p>
    <w:p>
      <w:pPr>
        <w:pStyle w:val="ListBullet"/>
      </w:pPr>
      <w:r>
        <w:t>ع (ayn) - Deep throat sound, like saying 'a' from your throat</w:t>
      </w:r>
    </w:p>
    <w:p>
      <w:pPr>
        <w:pStyle w:val="ListBullet"/>
      </w:pPr>
      <w:r>
        <w:t>ح (ha) - Breathy 'h' from throat</w:t>
      </w:r>
    </w:p>
    <w:p>
      <w:pPr>
        <w:pStyle w:val="ListBullet"/>
      </w:pPr>
      <w:r>
        <w:t>خ (kha) - Like Scottish 'loch' or German 'Bach'</w:t>
      </w:r>
    </w:p>
    <w:p>
      <w:pPr>
        <w:pStyle w:val="ListBullet"/>
      </w:pPr>
      <w:r>
        <w:t>غ (ghayn) - Gargled French 'r'</w:t>
      </w:r>
    </w:p>
    <w:p>
      <w:pPr>
        <w:pStyle w:val="ListBullet"/>
      </w:pPr>
      <w:r>
        <w:t>ق (qaf) - Deep 'k' from back of throat</w:t>
      </w:r>
    </w:p>
    <w:p>
      <w:pPr>
        <w:pStyle w:val="ListBullet"/>
      </w:pPr>
      <w:r>
        <w:t>ص، ض، ط، ظ - Emphatic versions (tongue lower, heavier sound)</w:t>
      </w:r>
    </w:p>
    <w:p>
      <w:r>
        <w:t>__________________________________________________</w:t>
      </w:r>
    </w:p>
    <w:p>
      <w:pPr>
        <w:pStyle w:val="Heading4"/>
      </w:pPr>
      <w:r>
        <w:t>**📄 Document 2: Vowel System (الحركات)**</w:t>
      </w:r>
    </w:p>
    <w:p>
      <w:r>
        <w:t>Arabic has three short vowels (diacritics) and three long vowels:</w:t>
      </w:r>
    </w:p>
    <w:p>
      <w:r>
        <w:t>Short Vowels:</w:t>
      </w:r>
    </w:p>
    <w:p>
      <w:pPr>
        <w:pStyle w:val="ListBullet"/>
      </w:pPr>
      <w:r>
        <w:t>Fatḥah (َ) = a (as in 'cat')</w:t>
      </w:r>
    </w:p>
    <w:p>
      <w:pPr>
        <w:jc w:val="right"/>
      </w:pPr>
      <w:r>
        <w:t xml:space="preserve">  - Example: كَتَبَ (kataba - he wrote)</w:t>
      </w:r>
    </w:p>
    <w:p>
      <w:pPr>
        <w:pStyle w:val="ListBullet"/>
      </w:pPr>
      <w:r>
        <w:t>Kasrah (ِ) = i (as in 'sit')</w:t>
      </w:r>
    </w:p>
    <w:p>
      <w:pPr>
        <w:jc w:val="right"/>
      </w:pPr>
      <w:r>
        <w:t xml:space="preserve">  - Example: كِتَاب (kitab - book)</w:t>
      </w:r>
    </w:p>
    <w:p>
      <w:pPr>
        <w:pStyle w:val="ListBullet"/>
      </w:pPr>
      <w:r>
        <w:t>Ḍammah (ُ) = u (as in 'put')</w:t>
      </w:r>
    </w:p>
    <w:p>
      <w:pPr>
        <w:jc w:val="right"/>
      </w:pPr>
      <w:r>
        <w:t xml:space="preserve">  - Example: كُتُب (kutub - books)</w:t>
      </w:r>
    </w:p>
    <w:p>
      <w:r>
        <w:t>Long Vowels:</w:t>
      </w:r>
    </w:p>
    <w:p>
      <w:pPr>
        <w:pStyle w:val="ListBullet"/>
      </w:pPr>
      <w:r>
        <w:t>Alif (ا) = ā (long 'a')</w:t>
      </w:r>
    </w:p>
    <w:p>
      <w:pPr>
        <w:jc w:val="right"/>
      </w:pPr>
      <w:r>
        <w:t xml:space="preserve">  - Example: سَلَام (salām - peace)</w:t>
      </w:r>
    </w:p>
    <w:p>
      <w:pPr>
        <w:pStyle w:val="ListBullet"/>
      </w:pPr>
      <w:r>
        <w:t>Waw (و) = ū (long 'u')</w:t>
      </w:r>
    </w:p>
    <w:p>
      <w:pPr>
        <w:jc w:val="right"/>
      </w:pPr>
      <w:r>
        <w:t xml:space="preserve">  - Example: نُور (nūr - light)</w:t>
      </w:r>
    </w:p>
    <w:p>
      <w:pPr>
        <w:pStyle w:val="ListBullet"/>
      </w:pPr>
      <w:r>
        <w:t>Ya (ي) = ī (long 'i')</w:t>
      </w:r>
    </w:p>
    <w:p>
      <w:pPr>
        <w:jc w:val="right"/>
      </w:pPr>
      <w:r>
        <w:t xml:space="preserve">  - Example: كَرِيم (karīm - generous)</w:t>
      </w:r>
    </w:p>
    <w:p>
      <w:r>
        <w:t>Other Marks:</w:t>
      </w:r>
    </w:p>
    <w:p>
      <w:pPr>
        <w:pStyle w:val="ListBullet"/>
      </w:pPr>
      <w:r>
        <w:t>Sukun (ْ) = no vowel (consonant only)</w:t>
      </w:r>
    </w:p>
    <w:p>
      <w:pPr>
        <w:pStyle w:val="ListBullet"/>
      </w:pPr>
      <w:r>
        <w:t>Shadda (ّ) = double consonant</w:t>
      </w:r>
    </w:p>
    <w:p>
      <w:pPr>
        <w:pStyle w:val="ListBullet"/>
      </w:pPr>
      <w:r>
        <w:t>Tanwin (ً، ٍ، ٌ) = -an, -in, -un endings</w:t>
      </w:r>
    </w:p>
    <w:p>
      <w:r>
        <w:t>__________________________________________________</w:t>
      </w:r>
    </w:p>
    <w:p>
      <w:pPr>
        <w:pStyle w:val="Heading4"/>
      </w:pPr>
      <w:r>
        <w:t>**📄 Document 3: MSA vs. Saudi Dialect**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Context</w:t>
            </w:r>
          </w:p>
        </w:tc>
        <w:tc>
          <w:tcPr>
            <w:tcW w:type="dxa" w:w="2880"/>
          </w:tcPr>
          <w:p>
            <w:r>
              <w:t>MSA (Modern Standard Arabic)</w:t>
            </w:r>
          </w:p>
        </w:tc>
        <w:tc>
          <w:tcPr>
            <w:tcW w:type="dxa" w:w="2880"/>
          </w:tcPr>
          <w:p>
            <w:r>
              <w:t>Saudi Dialect (Hijazi/Najdi)</w:t>
            </w:r>
          </w:p>
        </w:tc>
      </w:tr>
      <w:tr>
        <w:tc>
          <w:tcPr>
            <w:tcW w:type="dxa" w:w="2880"/>
          </w:tcPr>
          <w:p>
            <w:r>
              <w:t>How are you?</w:t>
            </w:r>
          </w:p>
        </w:tc>
        <w:tc>
          <w:tcPr>
            <w:tcW w:type="dxa" w:w="2880"/>
          </w:tcPr>
          <w:p>
            <w:r>
              <w:t>كيف حالك؟ (Kayfa haluk?)</w:t>
            </w:r>
          </w:p>
        </w:tc>
        <w:tc>
          <w:tcPr>
            <w:tcW w:type="dxa" w:w="2880"/>
          </w:tcPr>
          <w:p>
            <w:r>
              <w:t>كيفك؟ / ايش حالك؟ (Kayfak? / Aysh halak?)</w:t>
            </w:r>
          </w:p>
        </w:tc>
      </w:tr>
      <w:tr>
        <w:tc>
          <w:tcPr>
            <w:tcW w:type="dxa" w:w="2880"/>
          </w:tcPr>
          <w:p>
            <w:r>
              <w:t>What do you want?</w:t>
            </w:r>
          </w:p>
        </w:tc>
        <w:tc>
          <w:tcPr>
            <w:tcW w:type="dxa" w:w="2880"/>
          </w:tcPr>
          <w:p>
            <w:r>
              <w:t>ماذا تريد؟ (Madha turidu?)</w:t>
            </w:r>
          </w:p>
        </w:tc>
        <w:tc>
          <w:tcPr>
            <w:tcW w:type="dxa" w:w="2880"/>
          </w:tcPr>
          <w:p>
            <w:r>
              <w:t>ايش تبي / ايش تبغى؟ (Aysh tabi / tabgha?)</w:t>
            </w:r>
          </w:p>
        </w:tc>
      </w:tr>
      <w:tr>
        <w:tc>
          <w:tcPr>
            <w:tcW w:type="dxa" w:w="2880"/>
          </w:tcPr>
          <w:p>
            <w:r>
              <w:t>Where are you?</w:t>
            </w:r>
          </w:p>
        </w:tc>
        <w:tc>
          <w:tcPr>
            <w:tcW w:type="dxa" w:w="2880"/>
          </w:tcPr>
          <w:p>
            <w:r>
              <w:t>أين أنت؟ (Ayna anta?)</w:t>
            </w:r>
          </w:p>
        </w:tc>
        <w:tc>
          <w:tcPr>
            <w:tcW w:type="dxa" w:w="2880"/>
          </w:tcPr>
          <w:p>
            <w:r>
              <w:t>وين انت؟ (Wayn int?)</w:t>
            </w:r>
          </w:p>
        </w:tc>
      </w:tr>
      <w:tr>
        <w:tc>
          <w:tcPr>
            <w:tcW w:type="dxa" w:w="2880"/>
          </w:tcPr>
          <w:p>
            <w:r>
              <w:t>Good</w:t>
            </w:r>
          </w:p>
        </w:tc>
        <w:tc>
          <w:tcPr>
            <w:tcW w:type="dxa" w:w="2880"/>
          </w:tcPr>
          <w:p>
            <w:r>
              <w:t>جيد (Jayyid)</w:t>
            </w:r>
          </w:p>
        </w:tc>
        <w:tc>
          <w:tcPr>
            <w:tcW w:type="dxa" w:w="2880"/>
          </w:tcPr>
          <w:p>
            <w:r>
              <w:t>زين / تمام (Zayn / Tamam)</w:t>
            </w:r>
          </w:p>
        </w:tc>
      </w:tr>
    </w:tbl>
    <w:p>
      <w:r>
        <w:t>When to Use:</w:t>
      </w:r>
    </w:p>
    <w:p>
      <w:pPr>
        <w:pStyle w:val="ListBullet"/>
      </w:pPr>
      <w:r>
        <w:t>MSA: Formal emails, presentations, official documents, contracts</w:t>
      </w:r>
    </w:p>
    <w:p>
      <w:pPr>
        <w:pStyle w:val="ListBullet"/>
      </w:pPr>
      <w:r>
        <w:t>Saudi Dialect: Informal conversations, phone calls (casual), small talk, building rapport</w:t>
      </w:r>
    </w:p>
    <w:p>
      <w:r>
        <w:t>For This Program: We'll teach primarily MSA (professional standard), with Saudi dialect notes as cultural bonuses for informal settings.</w:t>
      </w:r>
    </w:p>
    <w:p>
      <w:r>
        <w:t>__________________________________________________</w:t>
      </w:r>
    </w:p>
    <w:p>
      <w:pPr>
        <w:pStyle w:val="Heading3"/>
      </w:pPr>
      <w:r>
        <w:t>**D. Pre-Session Quiz (5 minutes)**</w:t>
      </w:r>
    </w:p>
    <w:p>
      <w:r>
        <w:t>Instructions: Test your readiness for Session 1. You need 70% to pass. Unlimited attempts allowed.</w:t>
      </w:r>
    </w:p>
    <w:p>
      <w:r>
        <w:t>Quiz Questions (7 total):</w:t>
      </w:r>
    </w:p>
    <w:p>
      <w:pPr>
        <w:pStyle w:val="ListNumber"/>
      </w:pPr>
      <w:r>
        <w:t>How many letters are in the Arabic alphabet?</w:t>
      </w:r>
    </w:p>
    <w:p>
      <w:r>
        <w:t xml:space="preserve">   - a) 26</w:t>
      </w:r>
    </w:p>
    <w:p>
      <w:r>
        <w:t xml:space="preserve">   - b) 28 ✓</w:t>
      </w:r>
    </w:p>
    <w:p>
      <w:r>
        <w:t xml:space="preserve">   - c) 30</w:t>
      </w:r>
    </w:p>
    <w:p>
      <w:r>
        <w:t xml:space="preserve">   - d) 32</w:t>
      </w:r>
    </w:p>
    <w:p>
      <w:pPr>
        <w:pStyle w:val="ListNumber"/>
      </w:pPr>
      <w:r>
        <w:t>What does "السلام عليكم" mean?</w:t>
      </w:r>
    </w:p>
    <w:p>
      <w:r>
        <w:t xml:space="preserve">   - a) Good morning</w:t>
      </w:r>
    </w:p>
    <w:p>
      <w:r>
        <w:t xml:space="preserve">   - b) Welcome</w:t>
      </w:r>
    </w:p>
    <w:p>
      <w:r>
        <w:t xml:space="preserve">   - c) Peace be upon you ✓</w:t>
      </w:r>
    </w:p>
    <w:p>
      <w:r>
        <w:t xml:space="preserve">   - d) Thank you</w:t>
      </w:r>
    </w:p>
    <w:p>
      <w:pPr>
        <w:pStyle w:val="ListNumber"/>
      </w:pPr>
      <w:r>
        <w:t>Which direction does Arabic writing flow?</w:t>
      </w:r>
    </w:p>
    <w:p>
      <w:r>
        <w:t xml:space="preserve">   - a) Left to right</w:t>
      </w:r>
    </w:p>
    <w:p>
      <w:r>
        <w:t xml:space="preserve">   - b) Right to left ✓</w:t>
      </w:r>
    </w:p>
    <w:p>
      <w:r>
        <w:t xml:space="preserve">   - c) Top to bottom</w:t>
      </w:r>
    </w:p>
    <w:p>
      <w:r>
        <w:t xml:space="preserve">   - d) Bottom to top</w:t>
      </w:r>
    </w:p>
    <w:p>
      <w:pPr>
        <w:pStyle w:val="ListNumber"/>
      </w:pPr>
      <w:r>
        <w:t>The letter "ع" (ayn) is pronounced:</w:t>
      </w:r>
    </w:p>
    <w:p>
      <w:r>
        <w:t xml:space="preserve">   - a) Like English 'a'</w:t>
      </w:r>
    </w:p>
    <w:p>
      <w:r>
        <w:t xml:space="preserve">   - b) Like English 'e'</w:t>
      </w:r>
    </w:p>
    <w:p>
      <w:r>
        <w:t xml:space="preserve">   - c) From the throat, deep 'a' sound ✓</w:t>
      </w:r>
    </w:p>
    <w:p>
      <w:r>
        <w:t xml:space="preserve">   - d) Like English 'o'</w:t>
      </w:r>
    </w:p>
    <w:p>
      <w:pPr>
        <w:pStyle w:val="ListNumber"/>
      </w:pPr>
      <w:r>
        <w:t>"شركة" means:</w:t>
      </w:r>
    </w:p>
    <w:p>
      <w:r>
        <w:t xml:space="preserve">   - a) Manager</w:t>
      </w:r>
    </w:p>
    <w:p>
      <w:r>
        <w:t xml:space="preserve">   - b) Company ✓</w:t>
      </w:r>
    </w:p>
    <w:p>
      <w:r>
        <w:t xml:space="preserve">   - c) Meeting</w:t>
      </w:r>
    </w:p>
    <w:p>
      <w:r>
        <w:t xml:space="preserve">   - d) Training</w:t>
      </w:r>
    </w:p>
    <w:p>
      <w:pPr>
        <w:pStyle w:val="ListNumber"/>
      </w:pPr>
      <w:r>
        <w:t>When should you use MSA (Modern Standard Arabic)?</w:t>
      </w:r>
    </w:p>
    <w:p>
      <w:r>
        <w:t xml:space="preserve">   - a) Casual phone calls</w:t>
      </w:r>
    </w:p>
    <w:p>
      <w:r>
        <w:t xml:space="preserve">   - b) Small talk with friends</w:t>
      </w:r>
    </w:p>
    <w:p>
      <w:r>
        <w:t xml:space="preserve">   - c) Formal business emails ✓</w:t>
      </w:r>
    </w:p>
    <w:p>
      <w:r>
        <w:t xml:space="preserve">   - d) Texting</w:t>
      </w:r>
    </w:p>
    <w:p>
      <w:pPr>
        <w:pStyle w:val="ListNumber"/>
      </w:pPr>
      <w:r>
        <w:t>The phrase "تشرفنا" means:</w:t>
      </w:r>
    </w:p>
    <w:p>
      <w:r>
        <w:t xml:space="preserve">   - a) Thank you</w:t>
      </w:r>
    </w:p>
    <w:p>
      <w:r>
        <w:t xml:space="preserve">   - b) Goodbye</w:t>
      </w:r>
    </w:p>
    <w:p>
      <w:r>
        <w:t xml:space="preserve">   - c) Honored to meet you ✓</w:t>
      </w:r>
    </w:p>
    <w:p>
      <w:r>
        <w:t xml:space="preserve">   - d) How are you?</w:t>
      </w:r>
    </w:p>
    <w:p>
      <w:r>
        <w:t>Auto-grading: Instant results with explanations for wrong answers.</w:t>
      </w:r>
    </w:p>
    <w:p>
      <w:r>
        <w:t>__________________________________________________</w:t>
      </w:r>
    </w:p>
    <w:p>
      <w:pPr>
        <w:pStyle w:val="Heading2"/>
      </w:pPr>
      <w:r>
        <w:t>4. CORE THEORY | النظرية الأساسية</w:t>
      </w:r>
    </w:p>
    <w:p>
      <w:pPr>
        <w:pStyle w:val="Heading3"/>
      </w:pPr>
      <w:r>
        <w:t>**A. Why Pronunciation Matters in Business Arabic**</w:t>
      </w:r>
    </w:p>
    <w:p>
      <w:r>
        <w:t>Unlike English, where mispronunciation might just sound funny, in Arabic, pronunciation changes meaning:</w:t>
      </w:r>
    </w:p>
    <w:p>
      <w:r>
        <w:t>Example 1:</w:t>
      </w:r>
    </w:p>
    <w:p>
      <w:pPr>
        <w:pStyle w:val="ListBullet"/>
      </w:pPr>
      <w:r>
        <w:t>قَلْب (qalb) = heart</w:t>
      </w:r>
    </w:p>
    <w:p>
      <w:pPr>
        <w:pStyle w:val="ListBullet"/>
      </w:pPr>
      <w:r>
        <w:t>كَلْب (kalb) = dog</w:t>
      </w:r>
    </w:p>
    <w:p>
      <w:pPr>
        <w:pStyle w:val="ListBullet"/>
      </w:pPr>
      <w:r>
        <w:t>Difference: ق (q) vs. ك (k)</w:t>
      </w:r>
    </w:p>
    <w:p>
      <w:r>
        <w:t>Example 2:</w:t>
      </w:r>
    </w:p>
    <w:p>
      <w:pPr>
        <w:pStyle w:val="ListBullet"/>
      </w:pPr>
      <w:r>
        <w:t>سَلام (salām) = peace</w:t>
      </w:r>
    </w:p>
    <w:p>
      <w:pPr>
        <w:pStyle w:val="ListBullet"/>
      </w:pPr>
      <w:r>
        <w:t>سَلَم (salam) = ladder</w:t>
      </w:r>
    </w:p>
    <w:p>
      <w:pPr>
        <w:pStyle w:val="ListBullet"/>
      </w:pPr>
      <w:r>
        <w:t>Difference: Long vs. short vowel</w:t>
      </w:r>
    </w:p>
    <w:p>
      <w:r>
        <w:t>Business Implications:</w:t>
      </w:r>
    </w:p>
    <w:p>
      <w:r>
        <w:t>Mispronouncing someone's name or company name can:</w:t>
      </w:r>
    </w:p>
    <w:p>
      <w:pPr>
        <w:pStyle w:val="ListBullet"/>
      </w:pPr>
      <w:r>
        <w:t>❌ Show disrespect</w:t>
      </w:r>
    </w:p>
    <w:p>
      <w:pPr>
        <w:pStyle w:val="ListBullet"/>
      </w:pPr>
      <w:r>
        <w:t>❌ Create misunderstandings</w:t>
      </w:r>
    </w:p>
    <w:p>
      <w:pPr>
        <w:pStyle w:val="ListBullet"/>
      </w:pPr>
      <w:r>
        <w:t>❌ Damage credibility</w:t>
      </w:r>
    </w:p>
    <w:p>
      <w:r>
        <w:t>Good News: Arabs are very forgiving of non-native speakers! They appreciate the effort. But aiming for correctness shows respect.</w:t>
      </w:r>
    </w:p>
    <w:p>
      <w:r>
        <w:t>__________________________________________________</w:t>
      </w:r>
    </w:p>
    <w:p>
      <w:pPr>
        <w:pStyle w:val="Heading3"/>
      </w:pPr>
      <w:r>
        <w:t>**B. The Structure of Arabic Introduction**</w:t>
      </w:r>
    </w:p>
    <w:p>
      <w:r>
        <w:t>Arabic introductions follow a predictable pattern:</w:t>
      </w:r>
    </w:p>
    <w:p>
      <w:pPr>
        <w:pStyle w:val="IntenseQuote"/>
      </w:pPr>
      <w:r>
        <w:rPr>
          <w:rFonts w:ascii="Courier New" w:hAnsi="Courier New"/>
          <w:sz w:val="20"/>
        </w:rPr>
        <w:t>1. GREETING (التحية)</w:t>
        <w:br/>
        <w:t xml:space="preserve">   السلام عليكم ورحمة الله وبركاته</w:t>
        <w:br/>
        <w:t xml:space="preserve">   (Peace, mercy, and blessings of God be upon you)</w:t>
        <w:br/>
        <w:br/>
        <w:t>2. NAME (الاسم)</w:t>
        <w:br/>
        <w:t xml:space="preserve">   اسمي... OR أنا...</w:t>
        <w:br/>
        <w:t xml:space="preserve">   (My name is... OR I am...)</w:t>
        <w:br/>
        <w:br/>
        <w:t>3. ORGANIZATION (المؤسسة)</w:t>
        <w:br/>
        <w:t xml:space="preserve">   أعمل في...</w:t>
        <w:br/>
        <w:t xml:space="preserve">   (I work at...)</w:t>
        <w:br/>
        <w:br/>
        <w:t>4. POSITION (المنصب)</w:t>
        <w:br/>
        <w:t xml:space="preserve">   أعمل كـ...</w:t>
        <w:br/>
        <w:t xml:space="preserve">   (I work as...)</w:t>
        <w:br/>
        <w:br/>
        <w:t>5. ORIGIN (الأصل) - Optional but nice</w:t>
        <w:br/>
        <w:t xml:space="preserve">   من إندونيسيا</w:t>
        <w:br/>
        <w:t xml:space="preserve">   (From Indonesia)</w:t>
        <w:br/>
        <w:br/>
        <w:t>6. CLOSING COURTESY (التحية الختامية)</w:t>
        <w:br/>
        <w:t xml:space="preserve">   تشرفنا (بلقائكم)</w:t>
        <w:br/>
        <w:t xml:space="preserve">   (Honored to meet you)</w:t>
      </w:r>
    </w:p>
    <w:p>
      <w:r>
        <w:t>Full Example:</w:t>
      </w:r>
    </w:p>
    <w:p>
      <w:pPr>
        <w:jc w:val="right"/>
      </w:pPr>
      <w:r>
        <w:rPr>
          <w:sz w:val="24"/>
        </w:rPr>
        <w:t>السلام عليكم ورحمة الله وبركاته.</w:t>
        <w:br/>
        <w:t>اسمي فاطمة علي.</w:t>
        <w:br/>
        <w:t>أعمل في مؤسسة إي إس كيو.</w:t>
        <w:br/>
        <w:t>أعمل كمدربة في مجال التطوير الذاتي.</w:t>
        <w:br/>
        <w:t>من إندونيسيا.</w:t>
        <w:br/>
        <w:t>تشرفنا بلقائكم.</w:t>
      </w:r>
    </w:p>
    <w:p>
      <w:r>
        <w:t>Transliteration:</w:t>
      </w:r>
    </w:p>
    <w:p>
      <w:r>
        <w:t>Assalamu alaikum warahmatullahi wabarakatuh.</w:t>
      </w:r>
    </w:p>
    <w:p>
      <w:r>
        <w:t>Ismi Fatimah Ali.</w:t>
      </w:r>
    </w:p>
    <w:p>
      <w:r>
        <w:t>A'mal fi mu'assasat ESQ.</w:t>
      </w:r>
    </w:p>
    <w:p>
      <w:r>
        <w:t>A'mal ka-mudarribah fi majal at-taṭwir adh-dhati.</w:t>
      </w:r>
    </w:p>
    <w:p>
      <w:r>
        <w:t>Min Indonesia.</w:t>
      </w:r>
    </w:p>
    <w:p>
      <w:r>
        <w:t>Tasharrafna bi-liqa'ikum.</w:t>
      </w:r>
    </w:p>
    <w:p>
      <w:r>
        <w:t>English Translation:</w:t>
      </w:r>
    </w:p>
    <w:p>
      <w:r>
        <w:t>Peace, mercy, and blessings of God be upon you.</w:t>
      </w:r>
    </w:p>
    <w:p>
      <w:r>
        <w:t>My name is Fatimah Ali.</w:t>
      </w:r>
    </w:p>
    <w:p>
      <w:r>
        <w:t>I work at ESQ Institution.</w:t>
      </w:r>
    </w:p>
    <w:p>
      <w:r>
        <w:t>I work as a trainer in the field of self-development.</w:t>
      </w:r>
    </w:p>
    <w:p>
      <w:r>
        <w:t>From Indonesia.</w:t>
      </w:r>
    </w:p>
    <w:p>
      <w:r>
        <w:t>Honored to meet you.</w:t>
      </w:r>
    </w:p>
    <w:p>
      <w:r>
        <w:t>__________________________________________________</w:t>
      </w:r>
    </w:p>
    <w:p>
      <w:pPr>
        <w:pStyle w:val="Heading3"/>
      </w:pPr>
      <w:r>
        <w:t>**C. Cultural Context: The Power of Greetings**</w:t>
      </w:r>
    </w:p>
    <w:p>
      <w:pPr>
        <w:pStyle w:val="Heading4"/>
      </w:pPr>
      <w:r>
        <w:t>**1. Greeting as Spiritual Act**</w:t>
      </w:r>
    </w:p>
    <w:p>
      <w:r>
        <w:t>In Islamic culture (which deeply influences Arab business culture), greetings are:</w:t>
      </w:r>
    </w:p>
    <w:p>
      <w:pPr>
        <w:pStyle w:val="ListBullet"/>
      </w:pPr>
      <w:r>
        <w:t>A blessing: You're invoking peace and safety upon the other person</w:t>
      </w:r>
    </w:p>
    <w:p>
      <w:pPr>
        <w:pStyle w:val="ListBullet"/>
      </w:pPr>
      <w:r>
        <w:t>An obligation: Prophet Muhammad (ﷺ) encouraged spreading greetings</w:t>
      </w:r>
    </w:p>
    <w:p>
      <w:pPr>
        <w:pStyle w:val="ListBullet"/>
      </w:pPr>
      <w:r>
        <w:t>A relationship builder: Creates immediate positive connection</w:t>
      </w:r>
    </w:p>
    <w:p>
      <w:pPr>
        <w:pStyle w:val="Heading4"/>
      </w:pPr>
      <w:r>
        <w:t>**2. The Extended Greeting**</w:t>
      </w:r>
    </w:p>
    <w:p>
      <w:pPr>
        <w:jc w:val="right"/>
      </w:pPr>
      <w:r>
        <w:t>Full version: السلام عليكم ورحمة الله وبركاته</w:t>
      </w:r>
    </w:p>
    <w:p>
      <w:r>
        <w:t>(Assalamu alaikum warahmatullahi wabarakatuh)</w:t>
      </w:r>
    </w:p>
    <w:p>
      <w:pPr>
        <w:jc w:val="right"/>
      </w:pPr>
      <w:r>
        <w:t>Response: وعليكم السلام ورحمة الله وبركاته</w:t>
      </w:r>
    </w:p>
    <w:p>
      <w:r>
        <w:t>(Wa alaikumussalam warahmatullahi wabarakatuh)</w:t>
      </w:r>
    </w:p>
    <w:p>
      <w:r>
        <w:t>Why it matters:</w:t>
      </w:r>
    </w:p>
    <w:p>
      <w:pPr>
        <w:pStyle w:val="ListBullet"/>
      </w:pPr>
      <w:r>
        <w:t>Shows respect and thoroughness</w:t>
      </w:r>
    </w:p>
    <w:p>
      <w:pPr>
        <w:pStyle w:val="ListBullet"/>
      </w:pPr>
      <w:r>
        <w:t>Demonstrates cultural awareness</w:t>
      </w:r>
    </w:p>
    <w:p>
      <w:pPr>
        <w:pStyle w:val="ListBullet"/>
      </w:pPr>
      <w:r>
        <w:t>Makes excellent first impression</w:t>
      </w:r>
    </w:p>
    <w:p>
      <w:pPr>
        <w:pStyle w:val="ListBullet"/>
      </w:pPr>
      <w:r>
        <w:t>Used in formal business settings</w:t>
      </w:r>
    </w:p>
    <w:p>
      <w:r>
        <w:t>Shorter versions (less formal):</w:t>
      </w:r>
    </w:p>
    <w:p>
      <w:pPr>
        <w:pStyle w:val="ListBullet"/>
      </w:pPr>
      <w:r>
        <w:t>السلام عليكم (Assalamu alaikum)</w:t>
      </w:r>
    </w:p>
    <w:p>
      <w:pPr>
        <w:pStyle w:val="ListBullet"/>
      </w:pPr>
      <w:r>
        <w:t>Response: وعليكم السلام (Wa alaikumussalam)</w:t>
      </w:r>
    </w:p>
    <w:p>
      <w:pPr>
        <w:pStyle w:val="Heading4"/>
      </w:pPr>
      <w:r>
        <w:t>**3. Physical Greetings**</w:t>
      </w:r>
    </w:p>
    <w:p>
      <w:r>
        <w:t>Handshakes:</w:t>
      </w:r>
    </w:p>
    <w:p>
      <w:pPr>
        <w:pStyle w:val="ListBullet"/>
      </w:pPr>
      <w:r>
        <w:t>Men with men: Yes, common (right hand)</w:t>
      </w:r>
    </w:p>
    <w:p>
      <w:pPr>
        <w:pStyle w:val="ListBullet"/>
      </w:pPr>
      <w:r>
        <w:t>Women with women: Yes, common</w:t>
      </w:r>
    </w:p>
    <w:p>
      <w:pPr>
        <w:pStyle w:val="ListBullet"/>
      </w:pPr>
      <w:r>
        <w:t>Men with women: DEPENDS on individual/organizational practice</w:t>
      </w:r>
    </w:p>
    <w:p>
      <w:r>
        <w:t xml:space="preserve">  - Some Saudi businesswomen shake hands</w:t>
      </w:r>
    </w:p>
    <w:p>
      <w:r>
        <w:t xml:space="preserve">  - Others prefer not to (Islamic modesty)</w:t>
      </w:r>
    </w:p>
    <w:p>
      <w:r>
        <w:t xml:space="preserve">  - Best practice: Wait for the woman to extend her hand first</w:t>
      </w:r>
    </w:p>
    <w:p>
      <w:r>
        <w:t xml:space="preserve">  - If no handshake, respectful nod and verbal greeting is perfect</w:t>
      </w:r>
    </w:p>
    <w:p>
      <w:r>
        <w:t>Eye Contact:</w:t>
      </w:r>
    </w:p>
    <w:p>
      <w:pPr>
        <w:pStyle w:val="ListBullet"/>
      </w:pPr>
      <w:r>
        <w:t>Moderate eye contact shows confidence</w:t>
      </w:r>
    </w:p>
    <w:p>
      <w:pPr>
        <w:pStyle w:val="ListBullet"/>
      </w:pPr>
      <w:r>
        <w:t>But not intense staring</w:t>
      </w:r>
    </w:p>
    <w:p>
      <w:pPr>
        <w:pStyle w:val="ListBullet"/>
      </w:pPr>
      <w:r>
        <w:t>More important with same gender</w:t>
      </w:r>
    </w:p>
    <w:p>
      <w:r>
        <w:t>__________________________________________________</w:t>
      </w:r>
    </w:p>
    <w:p>
      <w:pPr>
        <w:pStyle w:val="Heading2"/>
      </w:pPr>
      <w:r>
        <w:t>5. VOCABULARY MASTER LIST | قائمة المفردات الرئيسية</w:t>
      </w:r>
    </w:p>
    <w:p>
      <w:pPr>
        <w:pStyle w:val="Heading3"/>
      </w:pPr>
      <w:r>
        <w:t>**Session 1 Vocabulary: 28 Words**</w:t>
      </w:r>
    </w:p>
    <w:p>
      <w:pPr>
        <w:pStyle w:val="Heading4"/>
      </w:pPr>
      <w:r>
        <w:t>**Category 1: Greetings &amp; Responses (7 words)**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Arabic</w:t>
            </w:r>
          </w:p>
        </w:tc>
        <w:tc>
          <w:tcPr>
            <w:tcW w:type="dxa" w:w="2160"/>
          </w:tcPr>
          <w:p>
            <w:r>
              <w:t>Transliteration</w:t>
            </w:r>
          </w:p>
        </w:tc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Usage</w:t>
            </w:r>
          </w:p>
        </w:tc>
      </w:tr>
      <w:tr>
        <w:tc>
          <w:tcPr>
            <w:tcW w:type="dxa" w:w="2160"/>
          </w:tcPr>
          <w:p>
            <w:r>
              <w:t>السلام عليكم</w:t>
            </w:r>
          </w:p>
        </w:tc>
        <w:tc>
          <w:tcPr>
            <w:tcW w:type="dxa" w:w="2160"/>
          </w:tcPr>
          <w:p>
            <w:r>
              <w:t>Assalamu alaikum</w:t>
            </w:r>
          </w:p>
        </w:tc>
        <w:tc>
          <w:tcPr>
            <w:tcW w:type="dxa" w:w="2160"/>
          </w:tcPr>
          <w:p>
            <w:r>
              <w:t>Peace be upon you</w:t>
            </w:r>
          </w:p>
        </w:tc>
        <w:tc>
          <w:tcPr>
            <w:tcW w:type="dxa" w:w="2160"/>
          </w:tcPr>
          <w:p>
            <w:r>
              <w:t>Formal greeting</w:t>
            </w:r>
          </w:p>
        </w:tc>
      </w:tr>
      <w:tr>
        <w:tc>
          <w:tcPr>
            <w:tcW w:type="dxa" w:w="2160"/>
          </w:tcPr>
          <w:p>
            <w:r>
              <w:t>وعليكم السلام</w:t>
            </w:r>
          </w:p>
        </w:tc>
        <w:tc>
          <w:tcPr>
            <w:tcW w:type="dxa" w:w="2160"/>
          </w:tcPr>
          <w:p>
            <w:r>
              <w:t>Wa alaikumussalam</w:t>
            </w:r>
          </w:p>
        </w:tc>
        <w:tc>
          <w:tcPr>
            <w:tcW w:type="dxa" w:w="2160"/>
          </w:tcPr>
          <w:p>
            <w:r>
              <w:t>And upon you peace</w:t>
            </w:r>
          </w:p>
        </w:tc>
        <w:tc>
          <w:tcPr>
            <w:tcW w:type="dxa" w:w="2160"/>
          </w:tcPr>
          <w:p>
            <w:r>
              <w:t>Response to above</w:t>
            </w:r>
          </w:p>
        </w:tc>
      </w:tr>
      <w:tr>
        <w:tc>
          <w:tcPr>
            <w:tcW w:type="dxa" w:w="2160"/>
          </w:tcPr>
          <w:p>
            <w:r>
              <w:t>صباح الخير</w:t>
            </w:r>
          </w:p>
        </w:tc>
        <w:tc>
          <w:tcPr>
            <w:tcW w:type="dxa" w:w="2160"/>
          </w:tcPr>
          <w:p>
            <w:r>
              <w:t>Sabah al-khair</w:t>
            </w:r>
          </w:p>
        </w:tc>
        <w:tc>
          <w:tcPr>
            <w:tcW w:type="dxa" w:w="2160"/>
          </w:tcPr>
          <w:p>
            <w:r>
              <w:t>Good morning</w:t>
            </w:r>
          </w:p>
        </w:tc>
        <w:tc>
          <w:tcPr>
            <w:tcW w:type="dxa" w:w="2160"/>
          </w:tcPr>
          <w:p>
            <w:r>
              <w:t>Time-specific</w:t>
            </w:r>
          </w:p>
        </w:tc>
      </w:tr>
      <w:tr>
        <w:tc>
          <w:tcPr>
            <w:tcW w:type="dxa" w:w="2160"/>
          </w:tcPr>
          <w:p>
            <w:r>
              <w:t>صباح النور</w:t>
            </w:r>
          </w:p>
        </w:tc>
        <w:tc>
          <w:tcPr>
            <w:tcW w:type="dxa" w:w="2160"/>
          </w:tcPr>
          <w:p>
            <w:r>
              <w:t>Sabah an-nur</w:t>
            </w:r>
          </w:p>
        </w:tc>
        <w:tc>
          <w:tcPr>
            <w:tcW w:type="dxa" w:w="2160"/>
          </w:tcPr>
          <w:p>
            <w:r>
              <w:t>Morning of light</w:t>
            </w:r>
          </w:p>
        </w:tc>
        <w:tc>
          <w:tcPr>
            <w:tcW w:type="dxa" w:w="2160"/>
          </w:tcPr>
          <w:p>
            <w:r>
              <w:t>Response to above</w:t>
            </w:r>
          </w:p>
        </w:tc>
      </w:tr>
      <w:tr>
        <w:tc>
          <w:tcPr>
            <w:tcW w:type="dxa" w:w="2160"/>
          </w:tcPr>
          <w:p>
            <w:r>
              <w:t>مساء الخير</w:t>
            </w:r>
          </w:p>
        </w:tc>
        <w:tc>
          <w:tcPr>
            <w:tcW w:type="dxa" w:w="2160"/>
          </w:tcPr>
          <w:p>
            <w:r>
              <w:t>Masa al-khair</w:t>
            </w:r>
          </w:p>
        </w:tc>
        <w:tc>
          <w:tcPr>
            <w:tcW w:type="dxa" w:w="2160"/>
          </w:tcPr>
          <w:p>
            <w:r>
              <w:t>Good evening</w:t>
            </w:r>
          </w:p>
        </w:tc>
        <w:tc>
          <w:tcPr>
            <w:tcW w:type="dxa" w:w="2160"/>
          </w:tcPr>
          <w:p>
            <w:r>
              <w:t>Time-specific</w:t>
            </w:r>
          </w:p>
        </w:tc>
      </w:tr>
      <w:tr>
        <w:tc>
          <w:tcPr>
            <w:tcW w:type="dxa" w:w="2160"/>
          </w:tcPr>
          <w:p>
            <w:r>
              <w:t>مساء النور</w:t>
            </w:r>
          </w:p>
        </w:tc>
        <w:tc>
          <w:tcPr>
            <w:tcW w:type="dxa" w:w="2160"/>
          </w:tcPr>
          <w:p>
            <w:r>
              <w:t>Masa an-nur</w:t>
            </w:r>
          </w:p>
        </w:tc>
        <w:tc>
          <w:tcPr>
            <w:tcW w:type="dxa" w:w="2160"/>
          </w:tcPr>
          <w:p>
            <w:r>
              <w:t>Evening of light</w:t>
            </w:r>
          </w:p>
        </w:tc>
        <w:tc>
          <w:tcPr>
            <w:tcW w:type="dxa" w:w="2160"/>
          </w:tcPr>
          <w:p>
            <w:r>
              <w:t>Response to above</w:t>
            </w:r>
          </w:p>
        </w:tc>
      </w:tr>
      <w:tr>
        <w:tc>
          <w:tcPr>
            <w:tcW w:type="dxa" w:w="2160"/>
          </w:tcPr>
          <w:p>
            <w:r>
              <w:t>أهلاً وسهلاً</w:t>
            </w:r>
          </w:p>
        </w:tc>
        <w:tc>
          <w:tcPr>
            <w:tcW w:type="dxa" w:w="2160"/>
          </w:tcPr>
          <w:p>
            <w:r>
              <w:t>Ahlan wa sahlan</w:t>
            </w:r>
          </w:p>
        </w:tc>
        <w:tc>
          <w:tcPr>
            <w:tcW w:type="dxa" w:w="2160"/>
          </w:tcPr>
          <w:p>
            <w:r>
              <w:t>Welcome</w:t>
            </w:r>
          </w:p>
        </w:tc>
        <w:tc>
          <w:tcPr>
            <w:tcW w:type="dxa" w:w="2160"/>
          </w:tcPr>
          <w:p>
            <w:r>
              <w:t>Welcoming phrase</w:t>
            </w:r>
          </w:p>
        </w:tc>
      </w:tr>
    </w:tbl>
    <w:p>
      <w:pPr>
        <w:pStyle w:val="Heading4"/>
      </w:pPr>
      <w:r>
        <w:t>**Category 2: Self-Introduction (8 words)**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Arabic</w:t>
            </w:r>
          </w:p>
        </w:tc>
        <w:tc>
          <w:tcPr>
            <w:tcW w:type="dxa" w:w="2160"/>
          </w:tcPr>
          <w:p>
            <w:r>
              <w:t>Transliteration</w:t>
            </w:r>
          </w:p>
        </w:tc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</w:tr>
      <w:tr>
        <w:tc>
          <w:tcPr>
            <w:tcW w:type="dxa" w:w="2160"/>
          </w:tcPr>
          <w:p>
            <w:r>
              <w:t>اسمي</w:t>
            </w:r>
          </w:p>
        </w:tc>
        <w:tc>
          <w:tcPr>
            <w:tcW w:type="dxa" w:w="2160"/>
          </w:tcPr>
          <w:p>
            <w:r>
              <w:t>Ismi</w:t>
            </w:r>
          </w:p>
        </w:tc>
        <w:tc>
          <w:tcPr>
            <w:tcW w:type="dxa" w:w="2160"/>
          </w:tcPr>
          <w:p>
            <w:r>
              <w:t>My name (is)</w:t>
            </w:r>
          </w:p>
        </w:tc>
        <w:tc>
          <w:tcPr>
            <w:tcW w:type="dxa" w:w="2160"/>
          </w:tcPr>
          <w:p>
            <w:r>
              <w:t>اسمي أحمد</w:t>
            </w:r>
          </w:p>
        </w:tc>
      </w:tr>
      <w:tr>
        <w:tc>
          <w:tcPr>
            <w:tcW w:type="dxa" w:w="2160"/>
          </w:tcPr>
          <w:p>
            <w:r>
              <w:t>أنا</w:t>
            </w:r>
          </w:p>
        </w:tc>
        <w:tc>
          <w:tcPr>
            <w:tcW w:type="dxa" w:w="2160"/>
          </w:tcPr>
          <w:p>
            <w:r>
              <w:t>Ana</w:t>
            </w:r>
          </w:p>
        </w:tc>
        <w:tc>
          <w:tcPr>
            <w:tcW w:type="dxa" w:w="2160"/>
          </w:tcPr>
          <w:p>
            <w:r>
              <w:t>I am</w:t>
            </w:r>
          </w:p>
        </w:tc>
        <w:tc>
          <w:tcPr>
            <w:tcW w:type="dxa" w:w="2160"/>
          </w:tcPr>
          <w:p>
            <w:r>
              <w:t>أنا فاطمة</w:t>
            </w:r>
          </w:p>
        </w:tc>
      </w:tr>
      <w:tr>
        <w:tc>
          <w:tcPr>
            <w:tcW w:type="dxa" w:w="2160"/>
          </w:tcPr>
          <w:p>
            <w:r>
              <w:t>أعمل</w:t>
            </w:r>
          </w:p>
        </w:tc>
        <w:tc>
          <w:tcPr>
            <w:tcW w:type="dxa" w:w="2160"/>
          </w:tcPr>
          <w:p>
            <w:r>
              <w:t>A'mal</w:t>
            </w:r>
          </w:p>
        </w:tc>
        <w:tc>
          <w:tcPr>
            <w:tcW w:type="dxa" w:w="2160"/>
          </w:tcPr>
          <w:p>
            <w:r>
              <w:t>I work</w:t>
            </w:r>
          </w:p>
        </w:tc>
        <w:tc>
          <w:tcPr>
            <w:tcW w:type="dxa" w:w="2160"/>
          </w:tcPr>
          <w:p>
            <w:r>
              <w:t>أعمل في شركة</w:t>
            </w:r>
          </w:p>
        </w:tc>
      </w:tr>
      <w:tr>
        <w:tc>
          <w:tcPr>
            <w:tcW w:type="dxa" w:w="2160"/>
          </w:tcPr>
          <w:p>
            <w:r>
              <w:t>في</w:t>
            </w:r>
          </w:p>
        </w:tc>
        <w:tc>
          <w:tcPr>
            <w:tcW w:type="dxa" w:w="2160"/>
          </w:tcPr>
          <w:p>
            <w:r>
              <w:t>Fi</w:t>
            </w:r>
          </w:p>
        </w:tc>
        <w:tc>
          <w:tcPr>
            <w:tcW w:type="dxa" w:w="2160"/>
          </w:tcPr>
          <w:p>
            <w:r>
              <w:t>In/at</w:t>
            </w:r>
          </w:p>
        </w:tc>
        <w:tc>
          <w:tcPr>
            <w:tcW w:type="dxa" w:w="2160"/>
          </w:tcPr>
          <w:p>
            <w:r>
              <w:t>في مؤسسة</w:t>
            </w:r>
          </w:p>
        </w:tc>
      </w:tr>
      <w:tr>
        <w:tc>
          <w:tcPr>
            <w:tcW w:type="dxa" w:w="2160"/>
          </w:tcPr>
          <w:p>
            <w:r>
              <w:t>كـ</w:t>
            </w:r>
          </w:p>
        </w:tc>
        <w:tc>
          <w:tcPr>
            <w:tcW w:type="dxa" w:w="2160"/>
          </w:tcPr>
          <w:p>
            <w:r>
              <w:t>Ka-</w:t>
            </w:r>
          </w:p>
        </w:tc>
        <w:tc>
          <w:tcPr>
            <w:tcW w:type="dxa" w:w="2160"/>
          </w:tcPr>
          <w:p>
            <w:r>
              <w:t>As</w:t>
            </w:r>
          </w:p>
        </w:tc>
        <w:tc>
          <w:tcPr>
            <w:tcW w:type="dxa" w:w="2160"/>
          </w:tcPr>
          <w:p>
            <w:r>
              <w:t>أعمل كمدير</w:t>
            </w:r>
          </w:p>
        </w:tc>
      </w:tr>
      <w:tr>
        <w:tc>
          <w:tcPr>
            <w:tcW w:type="dxa" w:w="2160"/>
          </w:tcPr>
          <w:p>
            <w:r>
              <w:t>من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من إندونيسيا</w:t>
            </w:r>
          </w:p>
        </w:tc>
      </w:tr>
      <w:tr>
        <w:tc>
          <w:tcPr>
            <w:tcW w:type="dxa" w:w="2160"/>
          </w:tcPr>
          <w:p>
            <w:r>
              <w:t>تشرفنا</w:t>
            </w:r>
          </w:p>
        </w:tc>
        <w:tc>
          <w:tcPr>
            <w:tcW w:type="dxa" w:w="2160"/>
          </w:tcPr>
          <w:p>
            <w:r>
              <w:t>Tasharrafna</w:t>
            </w:r>
          </w:p>
        </w:tc>
        <w:tc>
          <w:tcPr>
            <w:tcW w:type="dxa" w:w="2160"/>
          </w:tcPr>
          <w:p>
            <w:r>
              <w:t>Honored (we are)</w:t>
            </w:r>
          </w:p>
        </w:tc>
        <w:tc>
          <w:tcPr>
            <w:tcW w:type="dxa" w:w="2160"/>
          </w:tcPr>
          <w:p>
            <w:r>
              <w:t>تشرفنا بلقائكم</w:t>
            </w:r>
          </w:p>
        </w:tc>
      </w:tr>
      <w:tr>
        <w:tc>
          <w:tcPr>
            <w:tcW w:type="dxa" w:w="2160"/>
          </w:tcPr>
          <w:p>
            <w:r>
              <w:t>بلقائكم</w:t>
            </w:r>
          </w:p>
        </w:tc>
        <w:tc>
          <w:tcPr>
            <w:tcW w:type="dxa" w:w="2160"/>
          </w:tcPr>
          <w:p>
            <w:r>
              <w:t>Bi-liqa'ikum</w:t>
            </w:r>
          </w:p>
        </w:tc>
        <w:tc>
          <w:tcPr>
            <w:tcW w:type="dxa" w:w="2160"/>
          </w:tcPr>
          <w:p>
            <w:r>
              <w:t>To meet you</w:t>
            </w:r>
          </w:p>
        </w:tc>
        <w:tc>
          <w:tcPr>
            <w:tcW w:type="dxa" w:w="2160"/>
          </w:tcPr>
          <w:p>
            <w:r>
              <w:t>تشرفنا بلقائكم</w:t>
            </w:r>
          </w:p>
        </w:tc>
      </w:tr>
    </w:tbl>
    <w:p>
      <w:pPr>
        <w:pStyle w:val="Heading4"/>
      </w:pPr>
      <w:r>
        <w:t>**Category 3: Organizations (5 words)**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Arabic</w:t>
            </w:r>
          </w:p>
        </w:tc>
        <w:tc>
          <w:tcPr>
            <w:tcW w:type="dxa" w:w="2160"/>
          </w:tcPr>
          <w:p>
            <w:r>
              <w:t>Transliteration</w:t>
            </w:r>
          </w:p>
        </w:tc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شركة</w:t>
            </w:r>
          </w:p>
        </w:tc>
        <w:tc>
          <w:tcPr>
            <w:tcW w:type="dxa" w:w="2160"/>
          </w:tcPr>
          <w:p>
            <w:r>
              <w:t>Sharikah</w:t>
            </w:r>
          </w:p>
        </w:tc>
        <w:tc>
          <w:tcPr>
            <w:tcW w:type="dxa" w:w="2160"/>
          </w:tcPr>
          <w:p>
            <w:r>
              <w:t>Company/Corporation</w:t>
            </w:r>
          </w:p>
        </w:tc>
        <w:tc>
          <w:tcPr>
            <w:tcW w:type="dxa" w:w="2160"/>
          </w:tcPr>
          <w:p>
            <w:r>
              <w:t>Commercial entity</w:t>
            </w:r>
          </w:p>
        </w:tc>
      </w:tr>
      <w:tr>
        <w:tc>
          <w:tcPr>
            <w:tcW w:type="dxa" w:w="2160"/>
          </w:tcPr>
          <w:p>
            <w:r>
              <w:t>مؤسسة</w:t>
            </w:r>
          </w:p>
        </w:tc>
        <w:tc>
          <w:tcPr>
            <w:tcW w:type="dxa" w:w="2160"/>
          </w:tcPr>
          <w:p>
            <w:r>
              <w:t>Mu'assasah</w:t>
            </w:r>
          </w:p>
        </w:tc>
        <w:tc>
          <w:tcPr>
            <w:tcW w:type="dxa" w:w="2160"/>
          </w:tcPr>
          <w:p>
            <w:r>
              <w:t>Institution/Foundation</w:t>
            </w:r>
          </w:p>
        </w:tc>
        <w:tc>
          <w:tcPr>
            <w:tcW w:type="dxa" w:w="2160"/>
          </w:tcPr>
          <w:p>
            <w:r>
              <w:t>Non-profit or educational</w:t>
            </w:r>
          </w:p>
        </w:tc>
      </w:tr>
      <w:tr>
        <w:tc>
          <w:tcPr>
            <w:tcW w:type="dxa" w:w="2160"/>
          </w:tcPr>
          <w:p>
            <w:r>
              <w:t>معهد</w:t>
            </w:r>
          </w:p>
        </w:tc>
        <w:tc>
          <w:tcPr>
            <w:tcW w:type="dxa" w:w="2160"/>
          </w:tcPr>
          <w:p>
            <w:r>
              <w:t>Ma'had</w:t>
            </w:r>
          </w:p>
        </w:tc>
        <w:tc>
          <w:tcPr>
            <w:tcW w:type="dxa" w:w="2160"/>
          </w:tcPr>
          <w:p>
            <w:r>
              <w:t>Institute</w:t>
            </w:r>
          </w:p>
        </w:tc>
        <w:tc>
          <w:tcPr>
            <w:tcW w:type="dxa" w:w="2160"/>
          </w:tcPr>
          <w:p>
            <w:r>
              <w:t>Educational/training</w:t>
            </w:r>
          </w:p>
        </w:tc>
      </w:tr>
      <w:tr>
        <w:tc>
          <w:tcPr>
            <w:tcW w:type="dxa" w:w="2160"/>
          </w:tcPr>
          <w:p>
            <w:r>
              <w:t>منظمة</w:t>
            </w:r>
          </w:p>
        </w:tc>
        <w:tc>
          <w:tcPr>
            <w:tcW w:type="dxa" w:w="2160"/>
          </w:tcPr>
          <w:p>
            <w:r>
              <w:t>Munadhamah</w:t>
            </w:r>
          </w:p>
        </w:tc>
        <w:tc>
          <w:tcPr>
            <w:tcW w:type="dxa" w:w="2160"/>
          </w:tcPr>
          <w:p>
            <w:r>
              <w:t>Organization</w:t>
            </w:r>
          </w:p>
        </w:tc>
        <w:tc>
          <w:tcPr>
            <w:tcW w:type="dxa" w:w="2160"/>
          </w:tcPr>
          <w:p>
            <w:r>
              <w:t>General term</w:t>
            </w:r>
          </w:p>
        </w:tc>
      </w:tr>
      <w:tr>
        <w:tc>
          <w:tcPr>
            <w:tcW w:type="dxa" w:w="2160"/>
          </w:tcPr>
          <w:p>
            <w:r>
              <w:t>مركز</w:t>
            </w:r>
          </w:p>
        </w:tc>
        <w:tc>
          <w:tcPr>
            <w:tcW w:type="dxa" w:w="2160"/>
          </w:tcPr>
          <w:p>
            <w:r>
              <w:t>Markaz</w:t>
            </w:r>
          </w:p>
        </w:tc>
        <w:tc>
          <w:tcPr>
            <w:tcW w:type="dxa" w:w="2160"/>
          </w:tcPr>
          <w:p>
            <w:r>
              <w:t>Center</w:t>
            </w:r>
          </w:p>
        </w:tc>
        <w:tc>
          <w:tcPr>
            <w:tcW w:type="dxa" w:w="2160"/>
          </w:tcPr>
          <w:p>
            <w:r>
              <w:t>مركز تدريب (training center)</w:t>
            </w:r>
          </w:p>
        </w:tc>
      </w:tr>
    </w:tbl>
    <w:p>
      <w:pPr>
        <w:pStyle w:val="Heading4"/>
      </w:pPr>
      <w:r>
        <w:t>**Category 4: Positions/Titles (8 words)**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Arabic</w:t>
            </w:r>
          </w:p>
        </w:tc>
        <w:tc>
          <w:tcPr>
            <w:tcW w:type="dxa" w:w="2160"/>
          </w:tcPr>
          <w:p>
            <w:r>
              <w:t>Transliteration</w:t>
            </w:r>
          </w:p>
        </w:tc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Context</w:t>
            </w:r>
          </w:p>
        </w:tc>
      </w:tr>
      <w:tr>
        <w:tc>
          <w:tcPr>
            <w:tcW w:type="dxa" w:w="2160"/>
          </w:tcPr>
          <w:p>
            <w:r>
              <w:t>مدير</w:t>
            </w:r>
          </w:p>
        </w:tc>
        <w:tc>
          <w:tcPr>
            <w:tcW w:type="dxa" w:w="2160"/>
          </w:tcPr>
          <w:p>
            <w:r>
              <w:t>Mudir</w:t>
            </w:r>
          </w:p>
        </w:tc>
        <w:tc>
          <w:tcPr>
            <w:tcW w:type="dxa" w:w="2160"/>
          </w:tcPr>
          <w:p>
            <w:r>
              <w:t>Director/Manager</w:t>
            </w:r>
          </w:p>
        </w:tc>
        <w:tc>
          <w:tcPr>
            <w:tcW w:type="dxa" w:w="2160"/>
          </w:tcPr>
          <w:p>
            <w:r>
              <w:t>General management</w:t>
            </w:r>
          </w:p>
        </w:tc>
      </w:tr>
      <w:tr>
        <w:tc>
          <w:tcPr>
            <w:tcW w:type="dxa" w:w="2160"/>
          </w:tcPr>
          <w:p>
            <w:r>
              <w:t>مدير عام</w:t>
            </w:r>
          </w:p>
        </w:tc>
        <w:tc>
          <w:tcPr>
            <w:tcW w:type="dxa" w:w="2160"/>
          </w:tcPr>
          <w:p>
            <w:r>
              <w:t>Mudir 'am</w:t>
            </w:r>
          </w:p>
        </w:tc>
        <w:tc>
          <w:tcPr>
            <w:tcW w:type="dxa" w:w="2160"/>
          </w:tcPr>
          <w:p>
            <w:r>
              <w:t>General Director/CEO</w:t>
            </w:r>
          </w:p>
        </w:tc>
        <w:tc>
          <w:tcPr>
            <w:tcW w:type="dxa" w:w="2160"/>
          </w:tcPr>
          <w:p>
            <w:r>
              <w:t>Top position</w:t>
            </w:r>
          </w:p>
        </w:tc>
      </w:tr>
      <w:tr>
        <w:tc>
          <w:tcPr>
            <w:tcW w:type="dxa" w:w="2160"/>
          </w:tcPr>
          <w:p>
            <w:r>
              <w:t>رئيس</w:t>
            </w:r>
          </w:p>
        </w:tc>
        <w:tc>
          <w:tcPr>
            <w:tcW w:type="dxa" w:w="2160"/>
          </w:tcPr>
          <w:p>
            <w:r>
              <w:t>Ra'is</w:t>
            </w:r>
          </w:p>
        </w:tc>
        <w:tc>
          <w:tcPr>
            <w:tcW w:type="dxa" w:w="2160"/>
          </w:tcPr>
          <w:p>
            <w:r>
              <w:t>President/Chairman</w:t>
            </w:r>
          </w:p>
        </w:tc>
        <w:tc>
          <w:tcPr>
            <w:tcW w:type="dxa" w:w="2160"/>
          </w:tcPr>
          <w:p>
            <w:r>
              <w:t>Organizational leader</w:t>
            </w:r>
          </w:p>
        </w:tc>
      </w:tr>
      <w:tr>
        <w:tc>
          <w:tcPr>
            <w:tcW w:type="dxa" w:w="2160"/>
          </w:tcPr>
          <w:p>
            <w:r>
              <w:t>مدرب</w:t>
            </w:r>
          </w:p>
        </w:tc>
        <w:tc>
          <w:tcPr>
            <w:tcW w:type="dxa" w:w="2160"/>
          </w:tcPr>
          <w:p>
            <w:r>
              <w:t>Mudarrib (m) / Mudarribah (f)</w:t>
            </w:r>
          </w:p>
        </w:tc>
        <w:tc>
          <w:tcPr>
            <w:tcW w:type="dxa" w:w="2160"/>
          </w:tcPr>
          <w:p>
            <w:r>
              <w:t>Trainer</w:t>
            </w:r>
          </w:p>
        </w:tc>
        <w:tc>
          <w:tcPr>
            <w:tcW w:type="dxa" w:w="2160"/>
          </w:tcPr>
          <w:p>
            <w:r>
              <w:t>ESQ context</w:t>
            </w:r>
          </w:p>
        </w:tc>
      </w:tr>
      <w:tr>
        <w:tc>
          <w:tcPr>
            <w:tcW w:type="dxa" w:w="2160"/>
          </w:tcPr>
          <w:p>
            <w:r>
              <w:t>مستشار</w:t>
            </w:r>
          </w:p>
        </w:tc>
        <w:tc>
          <w:tcPr>
            <w:tcW w:type="dxa" w:w="2160"/>
          </w:tcPr>
          <w:p>
            <w:r>
              <w:t>Mustashar</w:t>
            </w:r>
          </w:p>
        </w:tc>
        <w:tc>
          <w:tcPr>
            <w:tcW w:type="dxa" w:w="2160"/>
          </w:tcPr>
          <w:p>
            <w:r>
              <w:t>Consultant</w:t>
            </w:r>
          </w:p>
        </w:tc>
        <w:tc>
          <w:tcPr>
            <w:tcW w:type="dxa" w:w="2160"/>
          </w:tcPr>
          <w:p>
            <w:r>
              <w:t>Advisory role</w:t>
            </w:r>
          </w:p>
        </w:tc>
      </w:tr>
      <w:tr>
        <w:tc>
          <w:tcPr>
            <w:tcW w:type="dxa" w:w="2160"/>
          </w:tcPr>
          <w:p>
            <w:r>
              <w:t>منسق</w:t>
            </w:r>
          </w:p>
        </w:tc>
        <w:tc>
          <w:tcPr>
            <w:tcW w:type="dxa" w:w="2160"/>
          </w:tcPr>
          <w:p>
            <w:r>
              <w:t>Munassiq</w:t>
            </w:r>
          </w:p>
        </w:tc>
        <w:tc>
          <w:tcPr>
            <w:tcW w:type="dxa" w:w="2160"/>
          </w:tcPr>
          <w:p>
            <w:r>
              <w:t>Coordinator</w:t>
            </w:r>
          </w:p>
        </w:tc>
        <w:tc>
          <w:tcPr>
            <w:tcW w:type="dxa" w:w="2160"/>
          </w:tcPr>
          <w:p>
            <w:r>
              <w:t>Project management</w:t>
            </w:r>
          </w:p>
        </w:tc>
      </w:tr>
      <w:tr>
        <w:tc>
          <w:tcPr>
            <w:tcW w:type="dxa" w:w="2160"/>
          </w:tcPr>
          <w:p>
            <w:r>
              <w:t>موظف</w:t>
            </w:r>
          </w:p>
        </w:tc>
        <w:tc>
          <w:tcPr>
            <w:tcW w:type="dxa" w:w="2160"/>
          </w:tcPr>
          <w:p>
            <w:r>
              <w:t>Muwadhdhaf</w:t>
            </w:r>
          </w:p>
        </w:tc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Staff member</w:t>
            </w:r>
          </w:p>
        </w:tc>
      </w:tr>
      <w:tr>
        <w:tc>
          <w:tcPr>
            <w:tcW w:type="dxa" w:w="2160"/>
          </w:tcPr>
          <w:p>
            <w:r>
              <w:t>أستاذ</w:t>
            </w:r>
          </w:p>
        </w:tc>
        <w:tc>
          <w:tcPr>
            <w:tcW w:type="dxa" w:w="2160"/>
          </w:tcPr>
          <w:p>
            <w:r>
              <w:t>Ustadh</w:t>
            </w:r>
          </w:p>
        </w:tc>
        <w:tc>
          <w:tcPr>
            <w:tcW w:type="dxa" w:w="2160"/>
          </w:tcPr>
          <w:p>
            <w:r>
              <w:t>Mr./Professor</w:t>
            </w:r>
          </w:p>
        </w:tc>
        <w:tc>
          <w:tcPr>
            <w:tcW w:type="dxa" w:w="2160"/>
          </w:tcPr>
          <w:p>
            <w:r>
              <w:t>Title of respect</w:t>
            </w:r>
          </w:p>
        </w:tc>
      </w:tr>
    </w:tbl>
    <w:p>
      <w:r>
        <w:t>__________________________________________________</w:t>
      </w:r>
    </w:p>
    <w:p>
      <w:pPr>
        <w:pStyle w:val="Heading3"/>
      </w:pPr>
      <w:r>
        <w:t>**Pronunciation Practice Pairs**</w:t>
      </w:r>
    </w:p>
    <w:p>
      <w:r>
        <w:t>Focus on these commonly confused sounds: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Letter</w:t>
            </w:r>
          </w:p>
        </w:tc>
        <w:tc>
          <w:tcPr>
            <w:tcW w:type="dxa" w:w="1728"/>
          </w:tcPr>
          <w:p>
            <w:r>
              <w:t>Sound</w:t>
            </w:r>
          </w:p>
        </w:tc>
        <w:tc>
          <w:tcPr>
            <w:tcW w:type="dxa" w:w="1728"/>
          </w:tcPr>
          <w:p>
            <w:r>
              <w:t>Word Example</w:t>
            </w:r>
          </w:p>
        </w:tc>
        <w:tc>
          <w:tcPr>
            <w:tcW w:type="dxa" w:w="1728"/>
          </w:tcPr>
          <w:p>
            <w:r>
              <w:t>Meaning</w:t>
            </w:r>
          </w:p>
        </w:tc>
        <w:tc>
          <w:tcPr>
            <w:tcW w:type="dxa" w:w="1728"/>
          </w:tcPr>
          <w:p>
            <w:r>
              <w:t>Tip</w:t>
            </w:r>
          </w:p>
        </w:tc>
      </w:tr>
      <w:tr>
        <w:tc>
          <w:tcPr>
            <w:tcW w:type="dxa" w:w="1728"/>
          </w:tcPr>
          <w:p>
            <w:r>
              <w:t>ح</w:t>
            </w:r>
          </w:p>
        </w:tc>
        <w:tc>
          <w:tcPr>
            <w:tcW w:type="dxa" w:w="1728"/>
          </w:tcPr>
          <w:p>
            <w:r>
              <w:t>ḥ (breathy h)</w:t>
            </w:r>
          </w:p>
        </w:tc>
        <w:tc>
          <w:tcPr>
            <w:tcW w:type="dxa" w:w="1728"/>
          </w:tcPr>
          <w:p>
            <w:r>
              <w:t>حال (ḥal)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  <w:tc>
          <w:tcPr>
            <w:tcW w:type="dxa" w:w="1728"/>
          </w:tcPr>
          <w:p>
            <w:r>
              <w:t>Like sighing 'ha'</w:t>
            </w:r>
          </w:p>
        </w:tc>
      </w:tr>
      <w:tr>
        <w:tc>
          <w:tcPr>
            <w:tcW w:type="dxa" w:w="1728"/>
          </w:tcPr>
          <w:p>
            <w:r>
              <w:t>ه</w:t>
            </w:r>
          </w:p>
        </w:tc>
        <w:tc>
          <w:tcPr>
            <w:tcW w:type="dxa" w:w="1728"/>
          </w:tcPr>
          <w:p>
            <w:r>
              <w:t>h (regular h)</w:t>
            </w:r>
          </w:p>
        </w:tc>
        <w:tc>
          <w:tcPr>
            <w:tcW w:type="dxa" w:w="1728"/>
          </w:tcPr>
          <w:p>
            <w:r>
              <w:t>هو (huwa)</w:t>
            </w:r>
          </w:p>
        </w:tc>
        <w:tc>
          <w:tcPr>
            <w:tcW w:type="dxa" w:w="1728"/>
          </w:tcPr>
          <w:p>
            <w:r>
              <w:t>He</w:t>
            </w:r>
          </w:p>
        </w:tc>
        <w:tc>
          <w:tcPr>
            <w:tcW w:type="dxa" w:w="1728"/>
          </w:tcPr>
          <w:p>
            <w:r>
              <w:t>Like English 'h'</w:t>
            </w:r>
          </w:p>
        </w:tc>
      </w:tr>
      <w:tr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</w:tr>
      <w:tr>
        <w:tc>
          <w:tcPr>
            <w:tcW w:type="dxa" w:w="1728"/>
          </w:tcPr>
          <w:p>
            <w:r>
              <w:t>ع</w:t>
            </w:r>
          </w:p>
        </w:tc>
        <w:tc>
          <w:tcPr>
            <w:tcW w:type="dxa" w:w="1728"/>
          </w:tcPr>
          <w:p>
            <w:r>
              <w:t>' (throat a)</w:t>
            </w:r>
          </w:p>
        </w:tc>
        <w:tc>
          <w:tcPr>
            <w:tcW w:type="dxa" w:w="1728"/>
          </w:tcPr>
          <w:p>
            <w:r>
              <w:t>عمل ('amal)</w:t>
            </w:r>
          </w:p>
        </w:tc>
        <w:tc>
          <w:tcPr>
            <w:tcW w:type="dxa" w:w="1728"/>
          </w:tcPr>
          <w:p>
            <w:r>
              <w:t>Work</w:t>
            </w:r>
          </w:p>
        </w:tc>
        <w:tc>
          <w:tcPr>
            <w:tcW w:type="dxa" w:w="1728"/>
          </w:tcPr>
          <w:p>
            <w:r>
              <w:t>Say 'a' from deep in throat</w:t>
            </w:r>
          </w:p>
        </w:tc>
      </w:tr>
      <w:tr>
        <w:tc>
          <w:tcPr>
            <w:tcW w:type="dxa" w:w="1728"/>
          </w:tcPr>
          <w:p>
            <w:r>
              <w:t>ا</w:t>
            </w:r>
          </w:p>
        </w:tc>
        <w:tc>
          <w:tcPr>
            <w:tcW w:type="dxa" w:w="1728"/>
          </w:tcPr>
          <w:p>
            <w:r>
              <w:t>a (regular a)</w:t>
            </w:r>
          </w:p>
        </w:tc>
        <w:tc>
          <w:tcPr>
            <w:tcW w:type="dxa" w:w="1728"/>
          </w:tcPr>
          <w:p>
            <w:r>
              <w:t>أنا (ana)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Regular 'a' sound</w:t>
            </w:r>
          </w:p>
        </w:tc>
      </w:tr>
      <w:tr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</w:tr>
      <w:tr>
        <w:tc>
          <w:tcPr>
            <w:tcW w:type="dxa" w:w="1728"/>
          </w:tcPr>
          <w:p>
            <w:r>
              <w:t>ق</w:t>
            </w:r>
          </w:p>
        </w:tc>
        <w:tc>
          <w:tcPr>
            <w:tcW w:type="dxa" w:w="1728"/>
          </w:tcPr>
          <w:p>
            <w:r>
              <w:t>q (deep k)</w:t>
            </w:r>
          </w:p>
        </w:tc>
        <w:tc>
          <w:tcPr>
            <w:tcW w:type="dxa" w:w="1728"/>
          </w:tcPr>
          <w:p>
            <w:r>
              <w:t>قيادة (qiyada)</w:t>
            </w:r>
          </w:p>
        </w:tc>
        <w:tc>
          <w:tcPr>
            <w:tcW w:type="dxa" w:w="1728"/>
          </w:tcPr>
          <w:p>
            <w:r>
              <w:t>Leadership</w:t>
            </w:r>
          </w:p>
        </w:tc>
        <w:tc>
          <w:tcPr>
            <w:tcW w:type="dxa" w:w="1728"/>
          </w:tcPr>
          <w:p>
            <w:r>
              <w:t>'k' from back of throat</w:t>
            </w:r>
          </w:p>
        </w:tc>
      </w:tr>
      <w:tr>
        <w:tc>
          <w:tcPr>
            <w:tcW w:type="dxa" w:w="1728"/>
          </w:tcPr>
          <w:p>
            <w:r>
              <w:t>ك</w:t>
            </w:r>
          </w:p>
        </w:tc>
        <w:tc>
          <w:tcPr>
            <w:tcW w:type="dxa" w:w="1728"/>
          </w:tcPr>
          <w:p>
            <w:r>
              <w:t>k (regular k)</w:t>
            </w:r>
          </w:p>
        </w:tc>
        <w:tc>
          <w:tcPr>
            <w:tcW w:type="dxa" w:w="1728"/>
          </w:tcPr>
          <w:p>
            <w:r>
              <w:t>كيف (kayfa)</w:t>
            </w:r>
          </w:p>
        </w:tc>
        <w:tc>
          <w:tcPr>
            <w:tcW w:type="dxa" w:w="1728"/>
          </w:tcPr>
          <w:p>
            <w:r>
              <w:t>How</w:t>
            </w:r>
          </w:p>
        </w:tc>
        <w:tc>
          <w:tcPr>
            <w:tcW w:type="dxa" w:w="1728"/>
          </w:tcPr>
          <w:p>
            <w:r>
              <w:t>Regular 'k' sound</w:t>
            </w:r>
          </w:p>
        </w:tc>
      </w:tr>
      <w:tr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---</w:t>
            </w:r>
          </w:p>
        </w:tc>
      </w:tr>
      <w:tr>
        <w:tc>
          <w:tcPr>
            <w:tcW w:type="dxa" w:w="1728"/>
          </w:tcPr>
          <w:p>
            <w:r>
              <w:t>خ</w:t>
            </w:r>
          </w:p>
        </w:tc>
        <w:tc>
          <w:tcPr>
            <w:tcW w:type="dxa" w:w="1728"/>
          </w:tcPr>
          <w:p>
            <w:r>
              <w:t>kh (guttural)</w:t>
            </w:r>
          </w:p>
        </w:tc>
        <w:tc>
          <w:tcPr>
            <w:tcW w:type="dxa" w:w="1728"/>
          </w:tcPr>
          <w:p>
            <w:r>
              <w:t>خير (khayr)</w:t>
            </w:r>
          </w:p>
        </w:tc>
        <w:tc>
          <w:tcPr>
            <w:tcW w:type="dxa" w:w="1728"/>
          </w:tcPr>
          <w:p>
            <w:r>
              <w:t>Goodness</w:t>
            </w:r>
          </w:p>
        </w:tc>
        <w:tc>
          <w:tcPr>
            <w:tcW w:type="dxa" w:w="1728"/>
          </w:tcPr>
          <w:p>
            <w:r>
              <w:t>Like Scottish 'loch'</w:t>
            </w:r>
          </w:p>
        </w:tc>
      </w:tr>
      <w:tr>
        <w:tc>
          <w:tcPr>
            <w:tcW w:type="dxa" w:w="1728"/>
          </w:tcPr>
          <w:p>
            <w:r>
              <w:t>ك</w:t>
            </w:r>
          </w:p>
        </w:tc>
        <w:tc>
          <w:tcPr>
            <w:tcW w:type="dxa" w:w="1728"/>
          </w:tcPr>
          <w:p>
            <w:r>
              <w:t>k (regular)</w:t>
            </w:r>
          </w:p>
        </w:tc>
        <w:tc>
          <w:tcPr>
            <w:tcW w:type="dxa" w:w="1728"/>
          </w:tcPr>
          <w:p>
            <w:r>
              <w:t>كبير (kabir)</w:t>
            </w:r>
          </w:p>
        </w:tc>
        <w:tc>
          <w:tcPr>
            <w:tcW w:type="dxa" w:w="1728"/>
          </w:tcPr>
          <w:p>
            <w:r>
              <w:t>Big</w:t>
            </w:r>
          </w:p>
        </w:tc>
        <w:tc>
          <w:tcPr>
            <w:tcW w:type="dxa" w:w="1728"/>
          </w:tcPr>
          <w:p>
            <w:r>
              <w:t>Regular 'k'</w:t>
            </w:r>
          </w:p>
        </w:tc>
      </w:tr>
    </w:tbl>
    <w:p>
      <w:r>
        <w:t>Practice Sentences:</w:t>
      </w:r>
    </w:p>
    <w:p>
      <w:pPr>
        <w:jc w:val="right"/>
      </w:pPr>
      <w:r>
        <w:rPr>
          <w:sz w:val="24"/>
        </w:rPr>
        <w:t>1. أنا أعمل في مجال القيادة (Ana a'mal fi majal al-qiyada)</w:t>
        <w:br/>
        <w:t>2. الحمد لله، بخير (Alhamdulillah, bi-khayr)</w:t>
        <w:br/>
        <w:t>3. شركة خيرات (Sharikat Khayrat)</w:t>
      </w:r>
    </w:p>
    <w:p>
      <w:r>
        <w:t>__________________________________________________</w:t>
      </w:r>
    </w:p>
    <w:p>
      <w:pPr>
        <w:pStyle w:val="Heading2"/>
      </w:pPr>
      <w:r>
        <w:t>6. GRAMMAR ESSENTIALS | أساسيات النحو</w:t>
      </w:r>
    </w:p>
    <w:p>
      <w:pPr>
        <w:pStyle w:val="Heading3"/>
      </w:pPr>
      <w:r>
        <w:t>**A. Sentence Structure: Nominal vs. Verbal**</w:t>
      </w:r>
    </w:p>
    <w:p>
      <w:r>
        <w:t>Arabic has two main sentence types:</w:t>
      </w:r>
    </w:p>
    <w:p>
      <w:pPr>
        <w:pStyle w:val="Heading4"/>
      </w:pPr>
      <w:r>
        <w:t>**1. Nominal Sentence (جملة اسمية)**</w:t>
      </w:r>
    </w:p>
    <w:p>
      <w:r>
        <w:t>Structure: Subject + Predicate (no verb 'to be' needed!)</w:t>
      </w:r>
    </w:p>
    <w:p>
      <w:r>
        <w:t>Example:</w:t>
      </w:r>
    </w:p>
    <w:p>
      <w:pPr>
        <w:jc w:val="right"/>
      </w:pPr>
      <w:r>
        <w:rPr>
          <w:sz w:val="24"/>
        </w:rPr>
        <w:t>اسمي أحمد</w:t>
      </w:r>
    </w:p>
    <w:p>
      <w:r>
        <w:t>Breakdown:</w:t>
      </w:r>
    </w:p>
    <w:p>
      <w:pPr>
        <w:pStyle w:val="ListBullet"/>
      </w:pPr>
      <w:r>
        <w:t>اسمي (ismi) = My name [Subject]</w:t>
      </w:r>
    </w:p>
    <w:p>
      <w:pPr>
        <w:pStyle w:val="ListBullet"/>
      </w:pPr>
      <w:r>
        <w:t>أحمد (Ahmad) = Ahmad [Predicate]</w:t>
      </w:r>
    </w:p>
    <w:p>
      <w:pPr>
        <w:pStyle w:val="ListBullet"/>
      </w:pPr>
      <w:r>
        <w:t>NO VERB NEEDED! (Implied 'is')</w:t>
      </w:r>
    </w:p>
    <w:p>
      <w:r>
        <w:t>English: My name (is) Ahmad.</w:t>
      </w:r>
    </w:p>
    <w:p>
      <w:r>
        <w:t>More Examples:</w:t>
      </w:r>
    </w:p>
    <w:p>
      <w:pPr>
        <w:jc w:val="right"/>
      </w:pPr>
      <w:r>
        <w:rPr>
          <w:sz w:val="24"/>
        </w:rPr>
        <w:t>أنا مدرب (Ana mudarrib) = I (am) a trainer</w:t>
        <w:br/>
        <w:t>هو مدير (Huwa mudir) = He (is) a manager</w:t>
        <w:br/>
        <w:t>هي مستشارة (Hiya mustasharah) = She (is) a consultant</w:t>
      </w:r>
    </w:p>
    <w:p>
      <w:pPr>
        <w:pStyle w:val="Heading4"/>
      </w:pPr>
      <w:r>
        <w:t>**2. Verbal Sentence (جملة فعلية)**</w:t>
      </w:r>
    </w:p>
    <w:p>
      <w:r>
        <w:t>Structure: Verb + Subject + Object</w:t>
      </w:r>
    </w:p>
    <w:p>
      <w:r>
        <w:t>Example:</w:t>
      </w:r>
    </w:p>
    <w:p>
      <w:pPr>
        <w:jc w:val="right"/>
      </w:pPr>
      <w:r>
        <w:rPr>
          <w:sz w:val="24"/>
        </w:rPr>
        <w:t>أعمل في مؤسسة إي إس كيو</w:t>
      </w:r>
    </w:p>
    <w:p>
      <w:r>
        <w:t>Breakdown:</w:t>
      </w:r>
    </w:p>
    <w:p>
      <w:pPr>
        <w:pStyle w:val="ListBullet"/>
      </w:pPr>
      <w:r>
        <w:t>أعمل (a'mal) = I work [Verb]</w:t>
      </w:r>
    </w:p>
    <w:p>
      <w:pPr>
        <w:pStyle w:val="ListBullet"/>
      </w:pPr>
      <w:r>
        <w:t>في مؤسسة (fi mu'assasah) = in institution [Prepositional phrase]</w:t>
      </w:r>
    </w:p>
    <w:p>
      <w:pPr>
        <w:pStyle w:val="ListBullet"/>
      </w:pPr>
      <w:r>
        <w:t>إي إس كيو (ESQ) = ESQ [Object]</w:t>
      </w:r>
    </w:p>
    <w:p>
      <w:r>
        <w:t>English: I work at ESQ Institution.</w:t>
      </w:r>
    </w:p>
    <w:p>
      <w:r>
        <w:t>__________________________________________________</w:t>
      </w:r>
    </w:p>
    <w:p>
      <w:pPr>
        <w:pStyle w:val="Heading3"/>
      </w:pPr>
      <w:r>
        <w:t>**B. Definite vs. Indefinite**</w:t>
      </w:r>
    </w:p>
    <w:p>
      <w:r>
        <w:t>Indefinite (A/An): No article needed</w:t>
      </w:r>
    </w:p>
    <w:p>
      <w:pPr>
        <w:jc w:val="right"/>
      </w:pPr>
      <w:r>
        <w:t>Definite (The): Add ال (al-) prefix</w:t>
      </w:r>
    </w:p>
    <w:p>
      <w:r>
        <w:t>Examples: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Indefinite</w:t>
            </w:r>
          </w:p>
        </w:tc>
        <w:tc>
          <w:tcPr>
            <w:tcW w:type="dxa" w:w="2880"/>
          </w:tcPr>
          <w:p>
            <w:r>
              <w:t>Definite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</w:tr>
      <w:tr>
        <w:tc>
          <w:tcPr>
            <w:tcW w:type="dxa" w:w="2880"/>
          </w:tcPr>
          <w:p>
            <w:r>
              <w:t>مدير (mudir)</w:t>
            </w:r>
          </w:p>
        </w:tc>
        <w:tc>
          <w:tcPr>
            <w:tcW w:type="dxa" w:w="2880"/>
          </w:tcPr>
          <w:p>
            <w:r>
              <w:t>المدير (al-mudir)</w:t>
            </w:r>
          </w:p>
        </w:tc>
        <w:tc>
          <w:tcPr>
            <w:tcW w:type="dxa" w:w="2880"/>
          </w:tcPr>
          <w:p>
            <w:r>
              <w:t>a manager / the manager</w:t>
            </w:r>
          </w:p>
        </w:tc>
      </w:tr>
      <w:tr>
        <w:tc>
          <w:tcPr>
            <w:tcW w:type="dxa" w:w="2880"/>
          </w:tcPr>
          <w:p>
            <w:r>
              <w:t>شركة (sharikah)</w:t>
            </w:r>
          </w:p>
        </w:tc>
        <w:tc>
          <w:tcPr>
            <w:tcW w:type="dxa" w:w="2880"/>
          </w:tcPr>
          <w:p>
            <w:r>
              <w:t>الشركة (ash-sharikah)</w:t>
            </w:r>
          </w:p>
        </w:tc>
        <w:tc>
          <w:tcPr>
            <w:tcW w:type="dxa" w:w="2880"/>
          </w:tcPr>
          <w:p>
            <w:r>
              <w:t>a company / the company</w:t>
            </w:r>
          </w:p>
        </w:tc>
      </w:tr>
      <w:tr>
        <w:tc>
          <w:tcPr>
            <w:tcW w:type="dxa" w:w="2880"/>
          </w:tcPr>
          <w:p>
            <w:r>
              <w:t>مؤسسة (mu'assasah)</w:t>
            </w:r>
          </w:p>
        </w:tc>
        <w:tc>
          <w:tcPr>
            <w:tcW w:type="dxa" w:w="2880"/>
          </w:tcPr>
          <w:p>
            <w:r>
              <w:t>المؤسسة (al-mu'assasah)</w:t>
            </w:r>
          </w:p>
        </w:tc>
        <w:tc>
          <w:tcPr>
            <w:tcW w:type="dxa" w:w="2880"/>
          </w:tcPr>
          <w:p>
            <w:r>
              <w:t>an institution / the institution</w:t>
            </w:r>
          </w:p>
        </w:tc>
      </w:tr>
    </w:tbl>
    <w:p>
      <w:pPr>
        <w:jc w:val="right"/>
      </w:pPr>
      <w:r>
        <w:t>Note: When "ال" attaches to sun letters (ش، س، ت، etc.), the 'l' is assimilated:</w:t>
      </w:r>
    </w:p>
    <w:p>
      <w:pPr>
        <w:pStyle w:val="ListBullet"/>
      </w:pPr>
      <w:r>
        <w:t>الشركة (ash-sharikah) NOT al-sharikah</w:t>
      </w:r>
    </w:p>
    <w:p>
      <w:pPr>
        <w:pStyle w:val="ListBullet"/>
      </w:pPr>
      <w:r>
        <w:t>السلام (as-salam) NOT al-salam</w:t>
      </w:r>
    </w:p>
    <w:p>
      <w:r>
        <w:t>__________________________________________________</w:t>
      </w:r>
    </w:p>
    <w:p>
      <w:pPr>
        <w:pStyle w:val="Heading3"/>
      </w:pPr>
      <w:r>
        <w:t>**C. Masculine vs. Feminine**</w:t>
      </w:r>
    </w:p>
    <w:p>
      <w:pPr>
        <w:jc w:val="right"/>
      </w:pPr>
      <w:r>
        <w:t>Most feminine words end in ة (taa marbuta):</w:t>
      </w:r>
    </w:p>
    <w:p>
      <w:r>
        <w:t>Masculine:</w:t>
      </w:r>
    </w:p>
    <w:p>
      <w:pPr>
        <w:jc w:val="right"/>
      </w:pPr>
      <w:r>
        <w:rPr>
          <w:sz w:val="24"/>
        </w:rPr>
        <w:t>مدير (mudir) = (male) manager</w:t>
        <w:br/>
        <w:t>مدرب (mudarrib) = (male) trainer</w:t>
      </w:r>
    </w:p>
    <w:p>
      <w:r>
        <w:t>Feminine:</w:t>
      </w:r>
    </w:p>
    <w:p>
      <w:pPr>
        <w:jc w:val="right"/>
      </w:pPr>
      <w:r>
        <w:rPr>
          <w:sz w:val="24"/>
        </w:rPr>
        <w:t>مديرة (mudirah) = (female) manager</w:t>
        <w:br/>
        <w:t>مدربة (mudarribah) = (female) trainer</w:t>
      </w:r>
    </w:p>
    <w:p>
      <w:r>
        <w:t>For ESQ Context:</w:t>
      </w:r>
    </w:p>
    <w:p>
      <w:pPr>
        <w:pStyle w:val="ListBullet"/>
      </w:pPr>
      <w:r>
        <w:t>If you're a male trainer: مدرب (mudarrib)</w:t>
      </w:r>
    </w:p>
    <w:p>
      <w:pPr>
        <w:pStyle w:val="ListBullet"/>
      </w:pPr>
      <w:r>
        <w:t>If you're a female trainer: مدربة (mudarribah)</w:t>
      </w:r>
    </w:p>
    <w:p>
      <w:r>
        <w:t>__________________________________________________</w:t>
      </w:r>
    </w:p>
    <w:p>
      <w:pPr>
        <w:pStyle w:val="Heading3"/>
      </w:pPr>
      <w:r>
        <w:t>**D. Possessive Construction (الإضافة - Idafa)**</w:t>
      </w:r>
    </w:p>
    <w:p>
      <w:r>
        <w:t>To say "the manager of the company," Arabic uses construct state (no 'of'):</w:t>
      </w:r>
    </w:p>
    <w:p>
      <w:r>
        <w:t>Structure: Possessed + Possessor (both nouns, no article on first)</w:t>
      </w:r>
    </w:p>
    <w:p>
      <w:r>
        <w:t>Example:</w:t>
      </w:r>
    </w:p>
    <w:p>
      <w:pPr>
        <w:jc w:val="right"/>
      </w:pPr>
      <w:r>
        <w:rPr>
          <w:sz w:val="24"/>
        </w:rPr>
        <w:t>مدير الشركة (mudir ash-sharikah)</w:t>
      </w:r>
    </w:p>
    <w:p>
      <w:r>
        <w:t>Breakdown:</w:t>
      </w:r>
    </w:p>
    <w:p>
      <w:pPr>
        <w:pStyle w:val="ListBullet"/>
      </w:pPr>
      <w:r>
        <w:t>مدير (mudir) = manager [NO "ال"]</w:t>
      </w:r>
    </w:p>
    <w:p>
      <w:pPr>
        <w:pStyle w:val="ListBullet"/>
      </w:pPr>
      <w:r>
        <w:t>الشركة (ash-sharikah) = the company [HAS "ال"]</w:t>
      </w:r>
    </w:p>
    <w:p>
      <w:pPr>
        <w:pStyle w:val="ListBullet"/>
      </w:pPr>
      <w:r>
        <w:t>Meaning: The company's manager / The manager of the company</w:t>
      </w:r>
    </w:p>
    <w:p>
      <w:r>
        <w:t>More Examples:</w:t>
      </w:r>
    </w:p>
    <w:p>
      <w:pPr>
        <w:jc w:val="right"/>
      </w:pPr>
      <w:r>
        <w:rPr>
          <w:sz w:val="24"/>
        </w:rPr>
        <w:t>رئيس المؤسسة (ra'is al-mu'assasah) = The president of the institution</w:t>
        <w:br/>
        <w:t>مركز التدريب (markaz at-tadrib) = The training center</w:t>
      </w:r>
    </w:p>
    <w:p>
      <w:r>
        <w:t>__________________________________________________</w:t>
      </w:r>
    </w:p>
    <w:p>
      <w:pPr>
        <w:pStyle w:val="Heading2"/>
      </w:pPr>
      <w:r>
        <w:t>7. PRONUNCIATION GUIDE | دليل النطق</w:t>
      </w:r>
    </w:p>
    <w:p>
      <w:pPr>
        <w:pStyle w:val="Heading3"/>
      </w:pPr>
      <w:r>
        <w:t>**A. The 9 Challenging Sounds for Indonesian Speakers**</w:t>
      </w:r>
    </w:p>
    <w:p>
      <w:pPr>
        <w:pStyle w:val="Heading4"/>
      </w:pPr>
      <w:r>
        <w:t>**1. ع (Ayn) - The Throat 'A'**</w:t>
      </w:r>
    </w:p>
    <w:p>
      <w:r>
        <w:t>Description: Constrict your throat while saying 'a'. It's a voiced pharyngeal fricative.</w:t>
      </w:r>
    </w:p>
    <w:p>
      <w:r>
        <w:t>How to Practice:</w:t>
      </w:r>
    </w:p>
    <w:p>
      <w:pPr>
        <w:pStyle w:val="ListNumber"/>
      </w:pPr>
      <w:r>
        <w:t>Say 'a' (ah)</w:t>
      </w:r>
    </w:p>
    <w:p>
      <w:pPr>
        <w:pStyle w:val="ListNumber"/>
      </w:pPr>
      <w:r>
        <w:t>Now say it from deeper in your throat</w:t>
      </w:r>
    </w:p>
    <w:p>
      <w:pPr>
        <w:pStyle w:val="ListNumber"/>
      </w:pPr>
      <w:r>
        <w:t>Imagine you're saying 'a' while gargling (without water)</w:t>
      </w:r>
    </w:p>
    <w:p>
      <w:r>
        <w:t>Words to Practice:</w:t>
      </w:r>
    </w:p>
    <w:p>
      <w:pPr>
        <w:jc w:val="right"/>
      </w:pPr>
      <w:r>
        <w:rPr>
          <w:sz w:val="24"/>
        </w:rPr>
        <w:t>عَمَل ('amal) = work</w:t>
        <w:br/>
        <w:t>عام ('am) = year</w:t>
        <w:br/>
        <w:t>أعمل (a'mal) = I work</w:t>
      </w:r>
    </w:p>
    <w:p>
      <w:r>
        <w:t>Tip: Feel vibration in your throat, not just your voice box.</w:t>
      </w:r>
    </w:p>
    <w:p>
      <w:r>
        <w:t>__________________________________________________</w:t>
      </w:r>
    </w:p>
    <w:p>
      <w:pPr>
        <w:pStyle w:val="Heading4"/>
      </w:pPr>
      <w:r>
        <w:t>**2. ح (Ha) - The Breathy 'H'**</w:t>
      </w:r>
    </w:p>
    <w:p>
      <w:r>
        <w:t>Description: Like sighing, or fogging up a mirror. More breath than English 'h'.</w:t>
      </w:r>
    </w:p>
    <w:p>
      <w:r>
        <w:t>How to Practice:</w:t>
      </w:r>
    </w:p>
    <w:p>
      <w:pPr>
        <w:pStyle w:val="ListNumber"/>
      </w:pPr>
      <w:r>
        <w:t>Imagine you're sighing deeply: "Hahhhhh"</w:t>
      </w:r>
    </w:p>
    <w:p>
      <w:pPr>
        <w:pStyle w:val="ListNumber"/>
      </w:pPr>
      <w:r>
        <w:t>Put your hand in front of your mouth—you should feel air</w:t>
      </w:r>
    </w:p>
    <w:p>
      <w:pPr>
        <w:pStyle w:val="ListNumber"/>
      </w:pPr>
      <w:r>
        <w:t>It's like the 'h' in "ahead" but longer</w:t>
      </w:r>
    </w:p>
    <w:p>
      <w:r>
        <w:t>Words to Practice:</w:t>
      </w:r>
    </w:p>
    <w:p>
      <w:pPr>
        <w:jc w:val="right"/>
      </w:pPr>
      <w:r>
        <w:rPr>
          <w:sz w:val="24"/>
        </w:rPr>
        <w:t>حال (ḥal) = condition</w:t>
        <w:br/>
        <w:t>الحمد لله (alḥamdulillah) = Praise be to God</w:t>
      </w:r>
    </w:p>
    <w:p>
      <w:pPr>
        <w:jc w:val="right"/>
      </w:pPr>
      <w:r>
        <w:t>Contrast with هـ (regular h):</w:t>
      </w:r>
    </w:p>
    <w:p>
      <w:pPr>
        <w:pStyle w:val="ListBullet"/>
      </w:pPr>
      <w:r>
        <w:t>ح: More breath, from throat</w:t>
      </w:r>
    </w:p>
    <w:p>
      <w:pPr>
        <w:pStyle w:val="ListBullet"/>
      </w:pPr>
      <w:r>
        <w:t>هـ: Regular 'h' like English 'hello'</w:t>
      </w:r>
    </w:p>
    <w:p>
      <w:r>
        <w:t>__________________________________________________</w:t>
      </w:r>
    </w:p>
    <w:p>
      <w:pPr>
        <w:pStyle w:val="Heading4"/>
      </w:pPr>
      <w:r>
        <w:t>**3. خ (Kha) - The Guttural 'KH'**</w:t>
      </w:r>
    </w:p>
    <w:p>
      <w:r>
        <w:t>Description: Like clearing your throat, or German 'ch' in "Bach", or Scottish 'ch' in "loch".</w:t>
      </w:r>
    </w:p>
    <w:p>
      <w:r>
        <w:t>How to Practice:</w:t>
      </w:r>
    </w:p>
    <w:p>
      <w:pPr>
        <w:pStyle w:val="ListNumber"/>
      </w:pPr>
      <w:r>
        <w:t>Say 'k' (kah)</w:t>
      </w:r>
    </w:p>
    <w:p>
      <w:pPr>
        <w:pStyle w:val="ListNumber"/>
      </w:pPr>
      <w:r>
        <w:t>Move your tongue back</w:t>
      </w:r>
    </w:p>
    <w:p>
      <w:pPr>
        <w:pStyle w:val="ListNumber"/>
      </w:pPr>
      <w:r>
        <w:t>Let air pass through friction (like gargling)</w:t>
      </w:r>
    </w:p>
    <w:p>
      <w:pPr>
        <w:pStyle w:val="ListNumber"/>
      </w:pPr>
      <w:r>
        <w:t>Should sound rough, not smooth</w:t>
      </w:r>
    </w:p>
    <w:p>
      <w:r>
        <w:t>Words to Practice:</w:t>
      </w:r>
    </w:p>
    <w:p>
      <w:pPr>
        <w:jc w:val="right"/>
      </w:pPr>
      <w:r>
        <w:rPr>
          <w:sz w:val="24"/>
        </w:rPr>
        <w:t>خير (khayr) = goodness</w:t>
        <w:br/>
        <w:t>مساء الخير (masa' al-khayr) = good evening</w:t>
        <w:br/>
        <w:t>أخ (akh) = brother</w:t>
      </w:r>
    </w:p>
    <w:p>
      <w:r>
        <w:t>__________________________________________________</w:t>
      </w:r>
    </w:p>
    <w:p>
      <w:pPr>
        <w:pStyle w:val="Heading4"/>
      </w:pPr>
      <w:r>
        <w:t>**4. غ (Ghayn) - The Gargled 'GH'**</w:t>
      </w:r>
    </w:p>
    <w:p>
      <w:pPr>
        <w:jc w:val="right"/>
      </w:pPr>
      <w:r>
        <w:t>Description: Like French 'r' or gargling. It's ع (ayn) but voiced.</w:t>
      </w:r>
    </w:p>
    <w:p>
      <w:r>
        <w:t>How to Practice:</w:t>
      </w:r>
    </w:p>
    <w:p>
      <w:pPr>
        <w:pStyle w:val="ListNumber"/>
      </w:pPr>
      <w:r>
        <w:t>Say ع (ayn)</w:t>
      </w:r>
    </w:p>
    <w:p>
      <w:pPr>
        <w:pStyle w:val="ListNumber"/>
      </w:pPr>
      <w:r>
        <w:t>Now add voice (vibration)</w:t>
      </w:r>
    </w:p>
    <w:p>
      <w:pPr>
        <w:pStyle w:val="ListNumber"/>
      </w:pPr>
      <w:r>
        <w:t>OR: Gargle without water</w:t>
      </w:r>
    </w:p>
    <w:p>
      <w:pPr>
        <w:pStyle w:val="ListNumber"/>
      </w:pPr>
      <w:r>
        <w:t>OR: French 'r' in "Paris"</w:t>
      </w:r>
    </w:p>
    <w:p>
      <w:r>
        <w:t>Words to Practice:</w:t>
      </w:r>
    </w:p>
    <w:p>
      <w:pPr>
        <w:jc w:val="right"/>
      </w:pPr>
      <w:r>
        <w:rPr>
          <w:sz w:val="24"/>
        </w:rPr>
        <w:t>غد (ghad) = tomorrow</w:t>
        <w:br/>
        <w:t>غرض (gharaḍ) = purpose</w:t>
      </w:r>
    </w:p>
    <w:p>
      <w:r>
        <w:t>__________________________________________________</w:t>
      </w:r>
    </w:p>
    <w:p>
      <w:pPr>
        <w:pStyle w:val="Heading4"/>
      </w:pPr>
      <w:r>
        <w:t>**5. ق (Qaf) - The Deep 'Q'**</w:t>
      </w:r>
    </w:p>
    <w:p>
      <w:r>
        <w:t>Description: Like 'k' but from deeper in throat, almost a gulping sound.</w:t>
      </w:r>
    </w:p>
    <w:p>
      <w:r>
        <w:t>How to Practice:</w:t>
      </w:r>
    </w:p>
    <w:p>
      <w:pPr>
        <w:pStyle w:val="ListNumber"/>
      </w:pPr>
      <w:r>
        <w:t>Say 'k' (kah)</w:t>
      </w:r>
    </w:p>
    <w:p>
      <w:pPr>
        <w:pStyle w:val="ListNumber"/>
      </w:pPr>
      <w:r>
        <w:t>Move your tongue MUCH further back</w:t>
      </w:r>
    </w:p>
    <w:p>
      <w:pPr>
        <w:pStyle w:val="ListNumber"/>
      </w:pPr>
      <w:r>
        <w:t>Almost like you're swallowing while saying 'k'</w:t>
      </w:r>
    </w:p>
    <w:p>
      <w:pPr>
        <w:pStyle w:val="ListNumber"/>
      </w:pPr>
      <w:r>
        <w:t>Should come from the very back of your throat</w:t>
      </w:r>
    </w:p>
    <w:p>
      <w:r>
        <w:t>Words to Practice:</w:t>
      </w:r>
    </w:p>
    <w:p>
      <w:pPr>
        <w:jc w:val="right"/>
      </w:pPr>
      <w:r>
        <w:rPr>
          <w:sz w:val="24"/>
        </w:rPr>
        <w:t>قيادة (qiyada) = leadership</w:t>
        <w:br/>
        <w:t>لقاء (liqa') = meeting</w:t>
        <w:br/>
        <w:t>وقت (waqt) = time</w:t>
      </w:r>
    </w:p>
    <w:p>
      <w:pPr>
        <w:jc w:val="right"/>
      </w:pPr>
      <w:r>
        <w:t>Contrast with ك (regular k):</w:t>
      </w:r>
    </w:p>
    <w:p>
      <w:pPr>
        <w:pStyle w:val="ListBullet"/>
      </w:pPr>
      <w:r>
        <w:t>ق: Deep, from throat (like swallowing)</w:t>
      </w:r>
    </w:p>
    <w:p>
      <w:pPr>
        <w:pStyle w:val="ListBullet"/>
      </w:pPr>
      <w:r>
        <w:t>ك: Regular 'k' like English "key"</w:t>
      </w:r>
    </w:p>
    <w:p>
      <w:r>
        <w:t>__________________________________________________</w:t>
      </w:r>
    </w:p>
    <w:p>
      <w:pPr>
        <w:pStyle w:val="Heading4"/>
      </w:pPr>
      <w:r>
        <w:t>**6. ص (Sad) - Emphatic 'S'**</w:t>
      </w:r>
    </w:p>
    <w:p>
      <w:r>
        <w:t>Description: 's' sound with your tongue lower and flatter (makes a heavier sound).</w:t>
      </w:r>
    </w:p>
    <w:p>
      <w:r>
        <w:t>How to Practice:</w:t>
      </w:r>
    </w:p>
    <w:p>
      <w:pPr>
        <w:pStyle w:val="ListNumber"/>
      </w:pPr>
      <w:r>
        <w:t>Say regular 's' (sss)</w:t>
      </w:r>
    </w:p>
    <w:p>
      <w:pPr>
        <w:pStyle w:val="ListNumber"/>
      </w:pPr>
      <w:r>
        <w:t>Lower your tongue</w:t>
      </w:r>
    </w:p>
    <w:p>
      <w:pPr>
        <w:pStyle w:val="ListNumber"/>
      </w:pPr>
      <w:r>
        <w:t>Make the space in your mouth bigger</w:t>
      </w:r>
    </w:p>
    <w:p>
      <w:pPr>
        <w:pStyle w:val="ListNumber"/>
      </w:pPr>
      <w:r>
        <w:t>Should sound "darker" and "heavier"</w:t>
      </w:r>
    </w:p>
    <w:p>
      <w:r>
        <w:t>Words to Practice:</w:t>
      </w:r>
    </w:p>
    <w:p>
      <w:pPr>
        <w:jc w:val="right"/>
      </w:pPr>
      <w:r>
        <w:rPr>
          <w:sz w:val="24"/>
        </w:rPr>
        <w:t>صباح (ṣabāḥ) = morning</w:t>
        <w:br/>
        <w:t>خاص (khāṣ) = private/special</w:t>
      </w:r>
    </w:p>
    <w:p>
      <w:r>
        <w:t>Contrast:</w:t>
      </w:r>
    </w:p>
    <w:p>
      <w:pPr>
        <w:pStyle w:val="ListBullet"/>
      </w:pPr>
      <w:r>
        <w:t>ص: Heavy, dark 's'</w:t>
      </w:r>
    </w:p>
    <w:p>
      <w:pPr>
        <w:pStyle w:val="ListBullet"/>
      </w:pPr>
      <w:r>
        <w:t>س: Light, normal 's'</w:t>
      </w:r>
    </w:p>
    <w:p>
      <w:r>
        <w:t>__________________________________________________</w:t>
      </w:r>
    </w:p>
    <w:p>
      <w:pPr>
        <w:pStyle w:val="Heading4"/>
      </w:pPr>
      <w:r>
        <w:t>**7. ض (Dad) - Emphatic 'D'**</w:t>
      </w:r>
    </w:p>
    <w:p>
      <w:r>
        <w:t>Description: 'd' with tongue lower (heavier than regular 'd').</w:t>
      </w:r>
    </w:p>
    <w:p>
      <w:r>
        <w:t>Words to Practice:</w:t>
      </w:r>
    </w:p>
    <w:p>
      <w:pPr>
        <w:jc w:val="right"/>
      </w:pPr>
      <w:r>
        <w:rPr>
          <w:sz w:val="24"/>
        </w:rPr>
        <w:t>ضيف (ḍayf) = guest</w:t>
        <w:br/>
        <w:t>مرض (maraḍ) = illness</w:t>
      </w:r>
    </w:p>
    <w:p>
      <w:r>
        <w:t>__________________________________________________</w:t>
      </w:r>
    </w:p>
    <w:p>
      <w:pPr>
        <w:pStyle w:val="Heading4"/>
      </w:pPr>
      <w:r>
        <w:t>**8. ط (Ta Heavy) - Emphatic 'T'**</w:t>
      </w:r>
    </w:p>
    <w:p>
      <w:r>
        <w:t>Description: 't' with tongue lower (heavier, fuller sound).</w:t>
      </w:r>
    </w:p>
    <w:p>
      <w:r>
        <w:t>Words to Practice:</w:t>
      </w:r>
    </w:p>
    <w:p>
      <w:pPr>
        <w:jc w:val="right"/>
      </w:pPr>
      <w:r>
        <w:rPr>
          <w:sz w:val="24"/>
        </w:rPr>
        <w:t>طيب (ṭayyib) = good</w:t>
        <w:br/>
        <w:t>نشاط (nashāṭ) = activity</w:t>
      </w:r>
    </w:p>
    <w:p>
      <w:r>
        <w:t>__________________________________________________</w:t>
      </w:r>
    </w:p>
    <w:p>
      <w:pPr>
        <w:pStyle w:val="Heading4"/>
      </w:pPr>
      <w:r>
        <w:t>**9. ظ (Dha Heavy) - Emphatic 'DH'**</w:t>
      </w:r>
    </w:p>
    <w:p>
      <w:r>
        <w:t>Description: 'th' (as in 'this') but emphatic (tongue lower).</w:t>
      </w:r>
    </w:p>
    <w:p>
      <w:r>
        <w:t>Words to Practice:</w:t>
      </w:r>
    </w:p>
    <w:p>
      <w:pPr>
        <w:jc w:val="right"/>
      </w:pPr>
      <w:r>
        <w:rPr>
          <w:sz w:val="24"/>
        </w:rPr>
        <w:t>ظهر (ẓuhr) = noon/back</w:t>
        <w:br/>
        <w:t>نظام (niẓām) = system</w:t>
      </w:r>
    </w:p>
    <w:p>
      <w:r>
        <w:t>__________________________________________________</w:t>
      </w:r>
    </w:p>
    <w:p>
      <w:pPr>
        <w:pStyle w:val="Heading3"/>
      </w:pPr>
      <w:r>
        <w:t>**B. Daily Pronunciation Practice Routine (5 minutes)**</w:t>
      </w:r>
    </w:p>
    <w:p>
      <w:pPr>
        <w:jc w:val="right"/>
      </w:pPr>
      <w:r>
        <w:t>Day 1-2: Focus on ع، ح، خ، غ</w:t>
      </w:r>
    </w:p>
    <w:p>
      <w:pPr>
        <w:jc w:val="right"/>
      </w:pPr>
      <w:r>
        <w:t>Day 3-4: Focus on ق، ص، ض، ط، ظ</w:t>
      </w:r>
    </w:p>
    <w:p>
      <w:r>
        <w:t>Day 5-7: Mixed practice + real words</w:t>
      </w:r>
    </w:p>
    <w:p>
      <w:r>
        <w:t>Exercise 1: Letter Pairs (2 min)</w:t>
      </w:r>
    </w:p>
    <w:p>
      <w:pPr>
        <w:jc w:val="right"/>
      </w:pPr>
      <w:r>
        <w:rPr>
          <w:sz w:val="24"/>
        </w:rPr>
        <w:t>حَ - عَ - حَ - عَ</w:t>
        <w:br/>
        <w:t>خَ - غَ - خَ - غَ</w:t>
        <w:br/>
        <w:t>قَ - كَ - قَ - كَ</w:t>
        <w:br/>
        <w:t>صَ - سَ - صَ - سَ</w:t>
      </w:r>
    </w:p>
    <w:p>
      <w:r>
        <w:t>Exercise 2: Real Words (3 min)</w:t>
      </w:r>
    </w:p>
    <w:p>
      <w:pPr>
        <w:jc w:val="right"/>
      </w:pPr>
      <w:r>
        <w:rPr>
          <w:sz w:val="24"/>
        </w:rPr>
        <w:t>1. السلام عليكم (Assalamu alaikum)</w:t>
        <w:br/>
        <w:t>2. الحمد لله (Alḥamdulillah)</w:t>
        <w:br/>
        <w:t>3. صباح الخير (Ṣabāḥ al-khayr)</w:t>
        <w:br/>
        <w:t>4. أعمل في مجال القيادة (A'mal fi majal al-qiyada)</w:t>
        <w:br/>
        <w:t>5. شركة خيرات (Sharikat Khayrāt)</w:t>
      </w:r>
    </w:p>
    <w:p>
      <w:r>
        <w:t>Use: AI Pronunciation Coach (ElevenLabs) for feedback!</w:t>
      </w:r>
    </w:p>
    <w:p>
      <w:r>
        <w:t>__________________________________________________</w:t>
      </w:r>
    </w:p>
    <w:p>
      <w:pPr>
        <w:pStyle w:val="Heading2"/>
      </w:pPr>
      <w:r>
        <w:t>8. PRACTICE WORKSHEETS | أوراق التمرين</w:t>
      </w:r>
    </w:p>
    <w:p>
      <w:pPr>
        <w:pStyle w:val="Heading3"/>
      </w:pPr>
      <w:r>
        <w:t>**WORKSHEET 1: ALPHABET TRACING**</w:t>
      </w:r>
    </w:p>
    <w:p>
      <w:r>
        <w:t>Instructions: Trace each letter 5 times, then write it 3 times from memory.</w:t>
      </w:r>
    </w:p>
    <w:p>
      <w:r>
        <w:t>[For actual implementation, this would be a PDF with dotted letters to trace]</w:t>
      </w:r>
    </w:p>
    <w:p>
      <w:r>
        <w:t>Sample:</w:t>
      </w:r>
    </w:p>
    <w:p>
      <w:pPr>
        <w:pStyle w:val="IntenseQuote"/>
      </w:pPr>
      <w:r>
        <w:rPr>
          <w:rFonts w:ascii="Courier New" w:hAnsi="Courier New"/>
          <w:sz w:val="20"/>
        </w:rPr>
        <w:t>Letter ب (Ba):</w:t>
        <w:br/>
        <w:t>بــ  بــ  بــ  بــ  بــ  [Dotted tracing]</w:t>
        <w:br/>
        <w:t>__  __  __  [Blank for practice]</w:t>
        <w:br/>
        <w:br/>
        <w:t>Letter ت (Ta):</w:t>
        <w:br/>
        <w:t>تــ  تــ  تــ  تــ  تــ  [Dotted tracing]</w:t>
        <w:br/>
        <w:t>__  __  __  [Blank for practice]</w:t>
      </w:r>
    </w:p>
    <w:p>
      <w:r>
        <w:t>__________________________________________________</w:t>
      </w:r>
    </w:p>
    <w:p>
      <w:pPr>
        <w:pStyle w:val="Heading3"/>
      </w:pPr>
      <w:r>
        <w:t>**WORKSHEET 2: FILL IN THE BLANKS**</w:t>
      </w:r>
    </w:p>
    <w:p>
      <w:r>
        <w:t>Instructions: Complete the self-introduction using your own information.</w:t>
      </w:r>
    </w:p>
    <w:p>
      <w:pPr>
        <w:jc w:val="right"/>
      </w:pPr>
      <w:r>
        <w:rPr>
          <w:sz w:val="24"/>
        </w:rPr>
        <w:t>السلام عليكم ورحمة الله وبركاته.</w:t>
        <w:br/>
        <w:t>اسمي ________________.</w:t>
        <w:br/>
        <w:t>أعمل في ________________.</w:t>
        <w:br/>
        <w:t>أعمل كـ ________________.</w:t>
        <w:br/>
        <w:t>من ________________.</w:t>
        <w:br/>
        <w:t>تشرفنا بلقائكم.</w:t>
      </w:r>
    </w:p>
    <w:p>
      <w:r>
        <w:t>Your Answers (write in Arabic):</w:t>
      </w:r>
    </w:p>
    <w:p>
      <w:pPr>
        <w:pStyle w:val="ListNumber"/>
      </w:pPr>
      <w:r>
        <w:t>Name: _______________________</w:t>
      </w:r>
    </w:p>
    <w:p>
      <w:pPr>
        <w:pStyle w:val="ListNumber"/>
      </w:pPr>
      <w:r>
        <w:t>Organization: _______________________</w:t>
      </w:r>
    </w:p>
    <w:p>
      <w:pPr>
        <w:pStyle w:val="ListNumber"/>
      </w:pPr>
      <w:r>
        <w:t>Position: _______________________</w:t>
      </w:r>
    </w:p>
    <w:p>
      <w:pPr>
        <w:pStyle w:val="ListNumber"/>
      </w:pPr>
      <w:r>
        <w:t>Country: _______________________</w:t>
      </w:r>
    </w:p>
    <w:p>
      <w:r>
        <w:t>__________________________________________________</w:t>
      </w:r>
    </w:p>
    <w:p>
      <w:pPr>
        <w:pStyle w:val="Heading3"/>
      </w:pPr>
      <w:r>
        <w:t>**WORKSHEET 3: MATCHING EXERCISE**</w:t>
      </w:r>
    </w:p>
    <w:p>
      <w:r>
        <w:t>Instructions: Match the Arabic words with their English meanings.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Arabic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English</w:t>
            </w:r>
          </w:p>
        </w:tc>
      </w:tr>
      <w:tr>
        <w:tc>
          <w:tcPr>
            <w:tcW w:type="dxa" w:w="2880"/>
          </w:tcPr>
          <w:p>
            <w:r>
              <w:t>1. شركة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A. Manager</w:t>
            </w:r>
          </w:p>
        </w:tc>
      </w:tr>
      <w:tr>
        <w:tc>
          <w:tcPr>
            <w:tcW w:type="dxa" w:w="2880"/>
          </w:tcPr>
          <w:p>
            <w:r>
              <w:t>2. مدير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B. Company</w:t>
            </w:r>
          </w:p>
        </w:tc>
      </w:tr>
      <w:tr>
        <w:tc>
          <w:tcPr>
            <w:tcW w:type="dxa" w:w="2880"/>
          </w:tcPr>
          <w:p>
            <w:r>
              <w:t>3. مؤسسة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C. Trainer</w:t>
            </w:r>
          </w:p>
        </w:tc>
      </w:tr>
      <w:tr>
        <w:tc>
          <w:tcPr>
            <w:tcW w:type="dxa" w:w="2880"/>
          </w:tcPr>
          <w:p>
            <w:r>
              <w:t>4. مدرب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D. Institute</w:t>
            </w:r>
          </w:p>
        </w:tc>
      </w:tr>
      <w:tr>
        <w:tc>
          <w:tcPr>
            <w:tcW w:type="dxa" w:w="2880"/>
          </w:tcPr>
          <w:p>
            <w:r>
              <w:t>5. معهد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E. Institution</w:t>
            </w:r>
          </w:p>
        </w:tc>
      </w:tr>
      <w:tr>
        <w:tc>
          <w:tcPr>
            <w:tcW w:type="dxa" w:w="2880"/>
          </w:tcPr>
          <w:p>
            <w:r>
              <w:t>6. رئيس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F. Consultant</w:t>
            </w:r>
          </w:p>
        </w:tc>
      </w:tr>
      <w:tr>
        <w:tc>
          <w:tcPr>
            <w:tcW w:type="dxa" w:w="2880"/>
          </w:tcPr>
          <w:p>
            <w:r>
              <w:t>7. مستشار</w:t>
            </w:r>
          </w:p>
        </w:tc>
        <w:tc>
          <w:tcPr>
            <w:tcW w:type="dxa" w:w="2880"/>
          </w:tcPr>
          <w:p>
            <w:r>
              <w:t>____</w:t>
            </w:r>
          </w:p>
        </w:tc>
        <w:tc>
          <w:tcPr>
            <w:tcW w:type="dxa" w:w="2880"/>
          </w:tcPr>
          <w:p>
            <w:r>
              <w:t>G. President</w:t>
            </w:r>
          </w:p>
        </w:tc>
      </w:tr>
    </w:tbl>
    <w:p>
      <w:r>
        <w:t>Answers: 1-B, 2-A, 3-E, 4-C, 5-D, 6-G, 7-F</w:t>
      </w:r>
    </w:p>
    <w:p>
      <w:r>
        <w:t>__________________________________________________</w:t>
      </w:r>
    </w:p>
    <w:p>
      <w:pPr>
        <w:pStyle w:val="Heading3"/>
      </w:pPr>
      <w:r>
        <w:t>**WORKSHEET 4: PRONUNCIATION CHECKLIST**</w:t>
      </w:r>
    </w:p>
    <w:p>
      <w:r>
        <w:t>Instructions: Record yourself saying each word. Check off when you can pronounce it correctly.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Word</w:t>
            </w:r>
          </w:p>
        </w:tc>
        <w:tc>
          <w:tcPr>
            <w:tcW w:type="dxa" w:w="2160"/>
          </w:tcPr>
          <w:p>
            <w:r>
              <w:t>Transliteration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السلام عليكم</w:t>
            </w:r>
          </w:p>
        </w:tc>
        <w:tc>
          <w:tcPr>
            <w:tcW w:type="dxa" w:w="2160"/>
          </w:tcPr>
          <w:p>
            <w:r>
              <w:t>Assalamu alaikum</w:t>
            </w:r>
          </w:p>
        </w:tc>
        <w:tc>
          <w:tcPr>
            <w:tcW w:type="dxa" w:w="2160"/>
          </w:tcPr>
          <w:p>
            <w:r>
              <w:t>Peace be upon you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صباح الخير</w:t>
            </w:r>
          </w:p>
        </w:tc>
        <w:tc>
          <w:tcPr>
            <w:tcW w:type="dxa" w:w="2160"/>
          </w:tcPr>
          <w:p>
            <w:r>
              <w:t>Ṣabāḥ al-khayr</w:t>
            </w:r>
          </w:p>
        </w:tc>
        <w:tc>
          <w:tcPr>
            <w:tcW w:type="dxa" w:w="2160"/>
          </w:tcPr>
          <w:p>
            <w:r>
              <w:t>Good morning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اسمي</w:t>
            </w:r>
          </w:p>
        </w:tc>
        <w:tc>
          <w:tcPr>
            <w:tcW w:type="dxa" w:w="2160"/>
          </w:tcPr>
          <w:p>
            <w:r>
              <w:t>Ismi</w:t>
            </w:r>
          </w:p>
        </w:tc>
        <w:tc>
          <w:tcPr>
            <w:tcW w:type="dxa" w:w="2160"/>
          </w:tcPr>
          <w:p>
            <w:r>
              <w:t>My name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أعمل</w:t>
            </w:r>
          </w:p>
        </w:tc>
        <w:tc>
          <w:tcPr>
            <w:tcW w:type="dxa" w:w="2160"/>
          </w:tcPr>
          <w:p>
            <w:r>
              <w:t>A'mal</w:t>
            </w:r>
          </w:p>
        </w:tc>
        <w:tc>
          <w:tcPr>
            <w:tcW w:type="dxa" w:w="2160"/>
          </w:tcPr>
          <w:p>
            <w:r>
              <w:t>I work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شركة</w:t>
            </w:r>
          </w:p>
        </w:tc>
        <w:tc>
          <w:tcPr>
            <w:tcW w:type="dxa" w:w="2160"/>
          </w:tcPr>
          <w:p>
            <w:r>
              <w:t>Sharikah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مؤسسة</w:t>
            </w:r>
          </w:p>
        </w:tc>
        <w:tc>
          <w:tcPr>
            <w:tcW w:type="dxa" w:w="2160"/>
          </w:tcPr>
          <w:p>
            <w:r>
              <w:t>Mu'assasah</w:t>
            </w:r>
          </w:p>
        </w:tc>
        <w:tc>
          <w:tcPr>
            <w:tcW w:type="dxa" w:w="2160"/>
          </w:tcPr>
          <w:p>
            <w:r>
              <w:t>Institution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مدرب</w:t>
            </w:r>
          </w:p>
        </w:tc>
        <w:tc>
          <w:tcPr>
            <w:tcW w:type="dxa" w:w="2160"/>
          </w:tcPr>
          <w:p>
            <w:r>
              <w:t>Mudarrib</w:t>
            </w:r>
          </w:p>
        </w:tc>
        <w:tc>
          <w:tcPr>
            <w:tcW w:type="dxa" w:w="2160"/>
          </w:tcPr>
          <w:p>
            <w:r>
              <w:t>Trainer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قيادة</w:t>
            </w:r>
          </w:p>
        </w:tc>
        <w:tc>
          <w:tcPr>
            <w:tcW w:type="dxa" w:w="2160"/>
          </w:tcPr>
          <w:p>
            <w:r>
              <w:t>Qiyada</w:t>
            </w:r>
          </w:p>
        </w:tc>
        <w:tc>
          <w:tcPr>
            <w:tcW w:type="dxa" w:w="2160"/>
          </w:tcPr>
          <w:p>
            <w:r>
              <w:t>Leadership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  <w:tr>
        <w:tc>
          <w:tcPr>
            <w:tcW w:type="dxa" w:w="2160"/>
          </w:tcPr>
          <w:p>
            <w:r>
              <w:t>تشرفنا</w:t>
            </w:r>
          </w:p>
        </w:tc>
        <w:tc>
          <w:tcPr>
            <w:tcW w:type="dxa" w:w="2160"/>
          </w:tcPr>
          <w:p>
            <w:r>
              <w:t>Tasharrafna</w:t>
            </w:r>
          </w:p>
        </w:tc>
        <w:tc>
          <w:tcPr>
            <w:tcW w:type="dxa" w:w="2160"/>
          </w:tcPr>
          <w:p>
            <w:r>
              <w:t>Honored</w:t>
            </w:r>
          </w:p>
        </w:tc>
        <w:tc>
          <w:tcPr>
            <w:tcW w:type="dxa" w:w="2160"/>
          </w:tcPr>
          <w:p>
            <w:r>
              <w:t>☐</w:t>
            </w:r>
          </w:p>
        </w:tc>
      </w:tr>
    </w:tbl>
    <w:p>
      <w:r>
        <w:t>__________________________________________________</w:t>
      </w:r>
    </w:p>
    <w:p>
      <w:pPr>
        <w:pStyle w:val="Heading3"/>
      </w:pPr>
      <w:r>
        <w:t>**WORKSHEET 5: WRITING YOUR BUSINESS CARD**</w:t>
      </w:r>
    </w:p>
    <w:p>
      <w:r>
        <w:t>Instructions: Design your business card in Arabic. Include:</w:t>
      </w:r>
    </w:p>
    <w:p>
      <w:pPr>
        <w:pStyle w:val="ListNumber"/>
      </w:pPr>
      <w:r>
        <w:t>Your name (اسمك)</w:t>
      </w:r>
    </w:p>
    <w:p>
      <w:pPr>
        <w:pStyle w:val="ListNumber"/>
      </w:pPr>
      <w:r>
        <w:t>Your position (منصبك)</w:t>
      </w:r>
    </w:p>
    <w:p>
      <w:pPr>
        <w:pStyle w:val="ListNumber"/>
      </w:pPr>
      <w:r>
        <w:t>Organization (مؤسستك)</w:t>
      </w:r>
    </w:p>
    <w:p>
      <w:pPr>
        <w:pStyle w:val="ListNumber"/>
      </w:pPr>
      <w:r>
        <w:t>Contact (if applicable)</w:t>
      </w:r>
    </w:p>
    <w:p>
      <w:r>
        <w:t>Template:</w:t>
      </w:r>
    </w:p>
    <w:p>
      <w:pPr>
        <w:pStyle w:val="IntenseQuote"/>
      </w:pPr>
      <w:r>
        <w:rPr>
          <w:rFonts w:ascii="Courier New" w:hAnsi="Courier New"/>
          <w:sz w:val="20"/>
        </w:rPr>
        <w:t>┌─────────────────────────────────────┐</w:t>
        <w:br/>
        <w:t>│                                     │</w:t>
        <w:br/>
        <w:t>│          [Your Name in Arabic]      │</w:t>
        <w:br/>
        <w:t>│                                     │</w:t>
        <w:br/>
        <w:t>│         [Your Position in Arabic]   │</w:t>
        <w:br/>
        <w:t>│                                     │</w:t>
        <w:br/>
        <w:t>│            مؤسسة إي إس كيو          │</w:t>
        <w:br/>
        <w:t>│          ESQ Leadership Center      │</w:t>
        <w:br/>
        <w:t>│                                     │</w:t>
        <w:br/>
        <w:t>│    [Email/Phone - optional]         │</w:t>
        <w:br/>
        <w:t>│                                     │</w:t>
        <w:br/>
        <w:t>└─────────────────────────────────────┘</w:t>
      </w:r>
    </w:p>
    <w:p>
      <w:r>
        <w:t>__________________________________________________</w:t>
      </w:r>
    </w:p>
    <w:p>
      <w:pPr>
        <w:pStyle w:val="Heading2"/>
      </w:pPr>
      <w:r>
        <w:t>9. CULTURAL INSIGHTS | رؤى ثقافية</w:t>
      </w:r>
    </w:p>
    <w:p>
      <w:pPr>
        <w:pStyle w:val="Heading3"/>
      </w:pPr>
      <w:r>
        <w:t>**A. The Importance of Titles in Arab Culture**</w:t>
      </w:r>
    </w:p>
    <w:p>
      <w:r>
        <w:t>Why Titles Matter:</w:t>
      </w:r>
    </w:p>
    <w:p>
      <w:pPr>
        <w:pStyle w:val="ListBullet"/>
      </w:pPr>
      <w:r>
        <w:t>Show respect and recognition</w:t>
      </w:r>
    </w:p>
    <w:p>
      <w:pPr>
        <w:pStyle w:val="ListBullet"/>
      </w:pPr>
      <w:r>
        <w:t>Acknowledge achievement and status</w:t>
      </w:r>
    </w:p>
    <w:p>
      <w:pPr>
        <w:pStyle w:val="ListBullet"/>
      </w:pPr>
      <w:r>
        <w:t>Create positive first impression</w:t>
      </w:r>
    </w:p>
    <w:p>
      <w:pPr>
        <w:pStyle w:val="ListBullet"/>
      </w:pPr>
      <w:r>
        <w:t>Avoid causing offense</w:t>
      </w:r>
    </w:p>
    <w:p>
      <w:r>
        <w:t>Common Titles: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Arabic</w:t>
            </w:r>
          </w:p>
        </w:tc>
        <w:tc>
          <w:tcPr>
            <w:tcW w:type="dxa" w:w="2880"/>
          </w:tcPr>
          <w:p>
            <w:r>
              <w:t>Used For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أستاذ (Ustadh)</w:t>
            </w:r>
          </w:p>
        </w:tc>
        <w:tc>
          <w:tcPr>
            <w:tcW w:type="dxa" w:w="2880"/>
          </w:tcPr>
          <w:p>
            <w:r>
              <w:t>Mr. / Professor / Teacher</w:t>
            </w:r>
          </w:p>
        </w:tc>
        <w:tc>
          <w:tcPr>
            <w:tcW w:type="dxa" w:w="2880"/>
          </w:tcPr>
          <w:p>
            <w:r>
              <w:t>أستاذ أحمد</w:t>
            </w:r>
          </w:p>
        </w:tc>
      </w:tr>
      <w:tr>
        <w:tc>
          <w:tcPr>
            <w:tcW w:type="dxa" w:w="2880"/>
          </w:tcPr>
          <w:p>
            <w:r>
              <w:t>أستاذة (Ustadha)</w:t>
            </w:r>
          </w:p>
        </w:tc>
        <w:tc>
          <w:tcPr>
            <w:tcW w:type="dxa" w:w="2880"/>
          </w:tcPr>
          <w:p>
            <w:r>
              <w:t>Ms. / Mrs. / Female teacher</w:t>
            </w:r>
          </w:p>
        </w:tc>
        <w:tc>
          <w:tcPr>
            <w:tcW w:type="dxa" w:w="2880"/>
          </w:tcPr>
          <w:p>
            <w:r>
              <w:t>أستاذة فاطمة</w:t>
            </w:r>
          </w:p>
        </w:tc>
      </w:tr>
      <w:tr>
        <w:tc>
          <w:tcPr>
            <w:tcW w:type="dxa" w:w="2880"/>
          </w:tcPr>
          <w:p>
            <w:r>
              <w:t>دكتور (Duktur)</w:t>
            </w:r>
          </w:p>
        </w:tc>
        <w:tc>
          <w:tcPr>
            <w:tcW w:type="dxa" w:w="2880"/>
          </w:tcPr>
          <w:p>
            <w:r>
              <w:t>Doctor (PhD or MD)</w:t>
            </w:r>
          </w:p>
        </w:tc>
        <w:tc>
          <w:tcPr>
            <w:tcW w:type="dxa" w:w="2880"/>
          </w:tcPr>
          <w:p>
            <w:r>
              <w:t>دكتور محمد</w:t>
            </w:r>
          </w:p>
        </w:tc>
      </w:tr>
      <w:tr>
        <w:tc>
          <w:tcPr>
            <w:tcW w:type="dxa" w:w="2880"/>
          </w:tcPr>
          <w:p>
            <w:r>
              <w:t>دكتورة (Duktura)</w:t>
            </w:r>
          </w:p>
        </w:tc>
        <w:tc>
          <w:tcPr>
            <w:tcW w:type="dxa" w:w="2880"/>
          </w:tcPr>
          <w:p>
            <w:r>
              <w:t>Female doctor</w:t>
            </w:r>
          </w:p>
        </w:tc>
        <w:tc>
          <w:tcPr>
            <w:tcW w:type="dxa" w:w="2880"/>
          </w:tcPr>
          <w:p>
            <w:r>
              <w:t>دكتورة سارة</w:t>
            </w:r>
          </w:p>
        </w:tc>
      </w:tr>
      <w:tr>
        <w:tc>
          <w:tcPr>
            <w:tcW w:type="dxa" w:w="2880"/>
          </w:tcPr>
          <w:p>
            <w:r>
              <w:t>معالي (Ma'ali)</w:t>
            </w:r>
          </w:p>
        </w:tc>
        <w:tc>
          <w:tcPr>
            <w:tcW w:type="dxa" w:w="2880"/>
          </w:tcPr>
          <w:p>
            <w:r>
              <w:t>His/Her Excellency (ministers, high officials)</w:t>
            </w:r>
          </w:p>
        </w:tc>
        <w:tc>
          <w:tcPr>
            <w:tcW w:type="dxa" w:w="2880"/>
          </w:tcPr>
          <w:p>
            <w:r>
              <w:t>معالي الوزير</w:t>
            </w:r>
          </w:p>
        </w:tc>
      </w:tr>
      <w:tr>
        <w:tc>
          <w:tcPr>
            <w:tcW w:type="dxa" w:w="2880"/>
          </w:tcPr>
          <w:p>
            <w:r>
              <w:t>المهندس (Al-Muhandis)</w:t>
            </w:r>
          </w:p>
        </w:tc>
        <w:tc>
          <w:tcPr>
            <w:tcW w:type="dxa" w:w="2880"/>
          </w:tcPr>
          <w:p>
            <w:r>
              <w:t>Engineer</w:t>
            </w:r>
          </w:p>
        </w:tc>
        <w:tc>
          <w:tcPr>
            <w:tcW w:type="dxa" w:w="2880"/>
          </w:tcPr>
          <w:p>
            <w:r>
              <w:t>المهندس علي</w:t>
            </w:r>
          </w:p>
        </w:tc>
      </w:tr>
      <w:tr>
        <w:tc>
          <w:tcPr>
            <w:tcW w:type="dxa" w:w="2880"/>
          </w:tcPr>
          <w:p>
            <w:r>
              <w:t>الشيخ (Ash-Shaykh)</w:t>
            </w:r>
          </w:p>
        </w:tc>
        <w:tc>
          <w:tcPr>
            <w:tcW w:type="dxa" w:w="2880"/>
          </w:tcPr>
          <w:p>
            <w:r>
              <w:t>Sheikh (religious scholar or tribal leader)</w:t>
            </w:r>
          </w:p>
        </w:tc>
        <w:tc>
          <w:tcPr>
            <w:tcW w:type="dxa" w:w="2880"/>
          </w:tcPr>
          <w:p>
            <w:r>
              <w:t>الشيخ عبد الله</w:t>
            </w:r>
          </w:p>
        </w:tc>
      </w:tr>
    </w:tbl>
    <w:p>
      <w:r>
        <w:t>Best Practices:</w:t>
      </w:r>
    </w:p>
    <w:p>
      <w:pPr>
        <w:pStyle w:val="ListNumber"/>
      </w:pPr>
      <w:r>
        <w:t>Always use titles when you know them</w:t>
      </w:r>
    </w:p>
    <w:p>
      <w:pPr>
        <w:pStyle w:val="ListNumber"/>
      </w:pPr>
      <w:r>
        <w:t>If unsure, use أستاذ (Ustadh) for men, أستاذة (Ustadha) for women</w:t>
      </w:r>
    </w:p>
    <w:p>
      <w:pPr>
        <w:pStyle w:val="ListNumber"/>
      </w:pPr>
      <w:r>
        <w:t>In emails, never skip titles</w:t>
      </w:r>
    </w:p>
    <w:p>
      <w:pPr>
        <w:pStyle w:val="ListNumber"/>
      </w:pPr>
      <w:r>
        <w:t>When introduced, listen carefully for titles</w:t>
      </w:r>
    </w:p>
    <w:p>
      <w:r>
        <w:t>Example:</w:t>
      </w:r>
    </w:p>
    <w:p>
      <w:pPr>
        <w:jc w:val="right"/>
      </w:pPr>
      <w:r>
        <w:t>❌ Wrong: "مرحباً محمد" (Hi Muhammad)</w:t>
      </w:r>
    </w:p>
    <w:p>
      <w:pPr>
        <w:jc w:val="right"/>
      </w:pPr>
      <w:r>
        <w:t>✅ Right: "مرحباً أستاذ محمد" (Hello Mr. Muhammad) or "مرحباً دكتور محمد" (Hello Dr. Muhammad)</w:t>
      </w:r>
    </w:p>
    <w:p>
      <w:r>
        <w:t>__________________________________________________</w:t>
      </w:r>
    </w:p>
    <w:p>
      <w:pPr>
        <w:pStyle w:val="Heading3"/>
      </w:pPr>
      <w:r>
        <w:t>**B. Gender Considerations in Saudi Business Culture**</w:t>
      </w:r>
    </w:p>
    <w:p>
      <w:r>
        <w:t>Key Points:</w:t>
      </w:r>
    </w:p>
    <w:p>
      <w:pPr>
        <w:pStyle w:val="ListNumber"/>
      </w:pPr>
      <w:r>
        <w:t>Handshakes:</w:t>
      </w:r>
    </w:p>
    <w:p>
      <w:r>
        <w:t xml:space="preserve">   - Man-to-man: Yes, customary</w:t>
      </w:r>
    </w:p>
    <w:p>
      <w:r>
        <w:t xml:space="preserve">   - Woman-to-woman: Yes, customary</w:t>
      </w:r>
    </w:p>
    <w:p>
      <w:r>
        <w:t xml:space="preserve">   - Man-to-woman: Varies</w:t>
      </w:r>
    </w:p>
    <w:p>
      <w:r>
        <w:t xml:space="preserve">     - Some Saudi businesswomen shake hands with male colleagues</w:t>
      </w:r>
    </w:p>
    <w:p>
      <w:r>
        <w:t xml:space="preserve">     - Others prefer not to (for religious/modesty reasons)</w:t>
      </w:r>
    </w:p>
    <w:p>
      <w:r>
        <w:t xml:space="preserve">     - NEVER assume—wait for the woman to extend her hand first</w:t>
      </w:r>
    </w:p>
    <w:p>
      <w:r>
        <w:t xml:space="preserve">     - If she doesn't, a respectful nod + verbal greeting is perfect</w:t>
      </w:r>
    </w:p>
    <w:p>
      <w:pPr>
        <w:pStyle w:val="ListNumber"/>
      </w:pPr>
      <w:r>
        <w:t>Eye Contact:</w:t>
      </w:r>
    </w:p>
    <w:p>
      <w:r>
        <w:t xml:space="preserve">   - Moderate eye contact is respectful</w:t>
      </w:r>
    </w:p>
    <w:p>
      <w:r>
        <w:t xml:space="preserve">   - Prolonged staring (especially cross-gender) can be uncomfortable</w:t>
      </w:r>
    </w:p>
    <w:p>
      <w:r>
        <w:t xml:space="preserve">   - More relaxed with same gender</w:t>
      </w:r>
    </w:p>
    <w:p>
      <w:pPr>
        <w:pStyle w:val="ListNumber"/>
      </w:pPr>
      <w:r>
        <w:t>Personal Space:</w:t>
      </w:r>
    </w:p>
    <w:p>
      <w:r>
        <w:t xml:space="preserve">   - Saudis might stand closer than Indonesians/Westerners</w:t>
      </w:r>
    </w:p>
    <w:p>
      <w:r>
        <w:t xml:space="preserve">   - Same-gender: closer proximity is normal</w:t>
      </w:r>
    </w:p>
    <w:p>
      <w:r>
        <w:t xml:space="preserve">   - Cross-gender: maintain respectful distance</w:t>
      </w:r>
    </w:p>
    <w:p>
      <w:pPr>
        <w:pStyle w:val="ListNumber"/>
      </w:pPr>
      <w:r>
        <w:t>Topics to Avoid:</w:t>
      </w:r>
    </w:p>
    <w:p>
      <w:r>
        <w:t xml:space="preserve">   - Don't ask about female family members in detail (intrusive)</w:t>
      </w:r>
    </w:p>
    <w:p>
      <w:r>
        <w:t xml:space="preserve">   - General "how is your family?" is fine</w:t>
      </w:r>
    </w:p>
    <w:p>
      <w:r>
        <w:t xml:space="preserve">   - Don't compliment a woman's appearance directly (can be inappropriate)</w:t>
      </w:r>
    </w:p>
    <w:p>
      <w:r>
        <w:t>ESQ Context:</w:t>
      </w:r>
    </w:p>
    <w:p>
      <w:pPr>
        <w:pStyle w:val="ListBullet"/>
      </w:pPr>
      <w:r>
        <w:t>ESQ teams are mixed-gender</w:t>
      </w:r>
    </w:p>
    <w:p>
      <w:pPr>
        <w:pStyle w:val="ListBullet"/>
      </w:pPr>
      <w:r>
        <w:t>Saudi partners might also have mixed teams</w:t>
      </w:r>
    </w:p>
    <w:p>
      <w:pPr>
        <w:pStyle w:val="ListBullet"/>
      </w:pPr>
      <w:r>
        <w:t>Respect individual comfort levels</w:t>
      </w:r>
    </w:p>
    <w:p>
      <w:pPr>
        <w:pStyle w:val="ListBullet"/>
      </w:pPr>
      <w:r>
        <w:t>When in doubt, observe and follow lead of Saudi counterparts</w:t>
      </w:r>
    </w:p>
    <w:p>
      <w:r>
        <w:t>__________________________________________________</w:t>
      </w:r>
    </w:p>
    <w:p>
      <w:pPr>
        <w:pStyle w:val="Heading3"/>
      </w:pPr>
      <w:r>
        <w:t>**C. The Ritual of Hospitality (كرم - Karam)**</w:t>
      </w:r>
    </w:p>
    <w:p>
      <w:r>
        <w:t>What to Expect:</w:t>
      </w:r>
    </w:p>
    <w:p>
      <w:r>
        <w:t>When visiting a Saudi office or meeting Saudi partners, expect:</w:t>
      </w:r>
    </w:p>
    <w:p>
      <w:pPr>
        <w:pStyle w:val="ListNumber"/>
      </w:pPr>
      <w:r>
        <w:t>Tea/Coffee Ritual</w:t>
      </w:r>
    </w:p>
    <w:p>
      <w:pPr>
        <w:jc w:val="right"/>
      </w:pPr>
      <w:r>
        <w:t xml:space="preserve">   - Arabic coffee (قهوة عربية - Qahwa Arabiya): Lightly spiced, served in small cups</w:t>
      </w:r>
    </w:p>
    <w:p>
      <w:pPr>
        <w:jc w:val="right"/>
      </w:pPr>
      <w:r>
        <w:t xml:space="preserve">   - Tea (شاي - Shay): Usually sweet, sometimes with mint</w:t>
      </w:r>
    </w:p>
    <w:p>
      <w:pPr>
        <w:jc w:val="right"/>
      </w:pPr>
      <w:r>
        <w:t xml:space="preserve">   - Dates (تمر - Tamr): Often served with coffee</w:t>
      </w:r>
    </w:p>
    <w:p>
      <w:pPr>
        <w:pStyle w:val="ListNumber"/>
      </w:pPr>
      <w:r>
        <w:t>Protocol:</w:t>
      </w:r>
    </w:p>
    <w:p>
      <w:r>
        <w:t xml:space="preserve">   - Always accept (at least one cup) - refusing is rude</w:t>
      </w:r>
    </w:p>
    <w:p>
      <w:r>
        <w:t xml:space="preserve">   - If you truly can't drink, politely accept and just sip a little</w:t>
      </w:r>
    </w:p>
    <w:p>
      <w:r>
        <w:t xml:space="preserve">   - The cup will be refilled until you signal "enough"</w:t>
      </w:r>
    </w:p>
    <w:p>
      <w:r>
        <w:t xml:space="preserve">   - To signal you're done: Gently tilt the cup side to side</w:t>
      </w:r>
    </w:p>
    <w:p>
      <w:pPr>
        <w:pStyle w:val="ListNumber"/>
      </w:pPr>
      <w:r>
        <w:t>Small Talk During Coffee:</w:t>
      </w:r>
    </w:p>
    <w:p>
      <w:r>
        <w:t xml:space="preserve">   - This is not wasted time—it's relationship building!</w:t>
      </w:r>
    </w:p>
    <w:p>
      <w:r>
        <w:t xml:space="preserve">   - Business discussion usually starts after hospitality</w:t>
      </w:r>
    </w:p>
    <w:p>
      <w:r>
        <w:t xml:space="preserve">   - Rushing to business = disrespectful</w:t>
      </w:r>
    </w:p>
    <w:p>
      <w:r>
        <w:t>What to Say:</w:t>
      </w:r>
    </w:p>
    <w:p>
      <w:pPr>
        <w:pStyle w:val="ListBullet"/>
      </w:pPr>
      <w:r>
        <w:t>When offered: شكراً (Shukran - Thank you)</w:t>
      </w:r>
    </w:p>
    <w:p>
      <w:pPr>
        <w:pStyle w:val="ListBullet"/>
      </w:pPr>
      <w:r>
        <w:t>After drinking: يسلمو (Yislamo - May God keep you safe) or بارك الله فيك (Barak Allahu fik - May God bless you)</w:t>
      </w:r>
    </w:p>
    <w:p>
      <w:r>
        <w:t>__________________________________________________</w:t>
      </w:r>
    </w:p>
    <w:p>
      <w:pPr>
        <w:pStyle w:val="Heading3"/>
      </w:pPr>
      <w:r>
        <w:t>**D. Time Perception: Monochronic vs. Polychronic**</w:t>
      </w:r>
    </w:p>
    <w:p>
      <w:r>
        <w:t>Indonesian/Western Time (Monochronic):</w:t>
      </w:r>
    </w:p>
    <w:p>
      <w:pPr>
        <w:pStyle w:val="ListBullet"/>
      </w:pPr>
      <w:r>
        <w:t>Time is linear</w:t>
      </w:r>
    </w:p>
    <w:p>
      <w:pPr>
        <w:pStyle w:val="ListBullet"/>
      </w:pPr>
      <w:r>
        <w:t>One thing at a time</w:t>
      </w:r>
    </w:p>
    <w:p>
      <w:pPr>
        <w:pStyle w:val="ListBullet"/>
      </w:pPr>
      <w:r>
        <w:t>Punctuality very important</w:t>
      </w:r>
    </w:p>
    <w:p>
      <w:pPr>
        <w:pStyle w:val="ListBullet"/>
      </w:pPr>
      <w:r>
        <w:t>Schedule-driven</w:t>
      </w:r>
    </w:p>
    <w:p>
      <w:r>
        <w:t>Arab/Saudi Time (Polychronic):</w:t>
      </w:r>
    </w:p>
    <w:p>
      <w:pPr>
        <w:pStyle w:val="ListBullet"/>
      </w:pPr>
      <w:r>
        <w:t>Time is flexible</w:t>
      </w:r>
    </w:p>
    <w:p>
      <w:pPr>
        <w:pStyle w:val="ListBullet"/>
      </w:pPr>
      <w:r>
        <w:t>Multiple things at once</w:t>
      </w:r>
    </w:p>
    <w:p>
      <w:pPr>
        <w:pStyle w:val="ListBullet"/>
      </w:pPr>
      <w:r>
        <w:t>Relationships &gt; schedules</w:t>
      </w:r>
    </w:p>
    <w:p>
      <w:pPr>
        <w:pStyle w:val="ListBullet"/>
      </w:pPr>
      <w:r>
        <w:t>Event-driven (not clock-driven)</w:t>
      </w:r>
    </w:p>
    <w:p>
      <w:r>
        <w:t>Practical Implications:</w:t>
      </w:r>
    </w:p>
    <w:p>
      <w:pPr>
        <w:pStyle w:val="ListNumber"/>
      </w:pPr>
      <w:r>
        <w:t>Meetings:</w:t>
      </w:r>
    </w:p>
    <w:p>
      <w:r>
        <w:t xml:space="preserve">   - May start 10-15 minutes late (normal, not rude)</w:t>
      </w:r>
    </w:p>
    <w:p>
      <w:r>
        <w:t xml:space="preserve">   - May be interrupted (phone calls, other visitors)</w:t>
      </w:r>
    </w:p>
    <w:p>
      <w:r>
        <w:t xml:space="preserve">   - May run longer than scheduled</w:t>
      </w:r>
    </w:p>
    <w:p>
      <w:r>
        <w:t xml:space="preserve">   - Decisions may not happen in one meeting</w:t>
      </w:r>
    </w:p>
    <w:p>
      <w:pPr>
        <w:pStyle w:val="ListNumber"/>
      </w:pPr>
      <w:r>
        <w:t>Deadlines:</w:t>
      </w:r>
    </w:p>
    <w:p>
      <w:r>
        <w:t xml:space="preserve">   - "Tomorrow" might mean "soon" (not literally tomorrow)</w:t>
      </w:r>
    </w:p>
    <w:p>
      <w:pPr>
        <w:jc w:val="right"/>
      </w:pPr>
      <w:r>
        <w:t xml:space="preserve">   - "Insha'Allah" (إن شاء الله - God willing) = flexible commitment</w:t>
      </w:r>
    </w:p>
    <w:p>
      <w:r>
        <w:t xml:space="preserve">   - Build buffer time into your plans</w:t>
      </w:r>
    </w:p>
    <w:p>
      <w:pPr>
        <w:pStyle w:val="ListNumber"/>
      </w:pPr>
      <w:r>
        <w:t>Prayer Times:</w:t>
      </w:r>
    </w:p>
    <w:p>
      <w:r>
        <w:t xml:space="preserve">   - 5 daily prayers: Fajr, Dhuhr, Asr, Maghrib, Isha</w:t>
      </w:r>
    </w:p>
    <w:p>
      <w:r>
        <w:t xml:space="preserve">   - Never schedule meetings during prayer times</w:t>
      </w:r>
    </w:p>
    <w:p>
      <w:r>
        <w:t xml:space="preserve">   - Businesses close 15-20 minutes for prayer</w:t>
      </w:r>
    </w:p>
    <w:p>
      <w:r>
        <w:t xml:space="preserve">   - Respect this—don't show impatience</w:t>
      </w:r>
    </w:p>
    <w:p>
      <w:r>
        <w:t>ESQ Approach:</w:t>
      </w:r>
    </w:p>
    <w:p>
      <w:pPr>
        <w:pStyle w:val="ListBullet"/>
      </w:pPr>
      <w:r>
        <w:t>Be patient (sabr - صبر)</w:t>
      </w:r>
    </w:p>
    <w:p>
      <w:pPr>
        <w:pStyle w:val="ListBullet"/>
      </w:pPr>
      <w:r>
        <w:t>Focus on relationship building, not just task completion</w:t>
      </w:r>
    </w:p>
    <w:p>
      <w:pPr>
        <w:pStyle w:val="ListBullet"/>
      </w:pPr>
      <w:r>
        <w:t>Adapt to their pace while gently maintaining your own needs</w:t>
      </w:r>
    </w:p>
    <w:p>
      <w:r>
        <w:t>__________________________________________________</w:t>
      </w:r>
    </w:p>
    <w:p>
      <w:pPr>
        <w:pStyle w:val="Heading2"/>
      </w:pPr>
      <w:r>
        <w:t>10. LIVE SESSION GUIDE | دليل الجلسة المباشرة</w:t>
      </w:r>
    </w:p>
    <w:p>
      <w:pPr>
        <w:pStyle w:val="Heading3"/>
      </w:pPr>
      <w:r>
        <w:t>**Live Session Structure (120 minutes)**</w:t>
      </w:r>
    </w:p>
    <w:p>
      <w:r>
        <w:t>This guide is for participants to know what to expect during the live session.</w:t>
      </w:r>
    </w:p>
    <w:p>
      <w:r>
        <w:t>__________________________________________________</w:t>
      </w:r>
    </w:p>
    <w:p>
      <w:pPr>
        <w:pStyle w:val="Heading4"/>
      </w:pPr>
      <w:r>
        <w:t>**SEGMENT 1: WELCOME &amp; ICE BREAKER** (10 minutes)</w:t>
      </w:r>
    </w:p>
    <w:p>
      <w:r>
        <w:t>10:00 - 10:10</w:t>
      </w:r>
    </w:p>
    <w:p>
      <w:r>
        <w:t>Activities:</w:t>
      </w:r>
    </w:p>
    <w:p>
      <w:pPr>
        <w:pStyle w:val="ListNumber"/>
      </w:pPr>
      <w:r>
        <w:t>Greeting in Arabic (Instructor opens with full greeting)</w:t>
      </w:r>
    </w:p>
    <w:p>
      <w:pPr>
        <w:pStyle w:val="ListNumber"/>
      </w:pPr>
      <w:r>
        <w:t>Attendance via Chat:</w:t>
      </w:r>
    </w:p>
    <w:p>
      <w:pPr>
        <w:jc w:val="right"/>
      </w:pPr>
      <w:r>
        <w:t xml:space="preserve">   - Type your greeting in Arabic: السلام عليكم</w:t>
      </w:r>
    </w:p>
    <w:p>
      <w:r>
        <w:t xml:space="preserve">   - Instructor responds to each</w:t>
      </w:r>
    </w:p>
    <w:p>
      <w:pPr>
        <w:pStyle w:val="ListNumber"/>
      </w:pPr>
      <w:r>
        <w:t>Ice Breaker: "Arabic Name Game"</w:t>
      </w:r>
    </w:p>
    <w:p>
      <w:r>
        <w:t xml:space="preserve">   - Instructor will give you an Arabic name based on your real name</w:t>
      </w:r>
    </w:p>
    <w:p>
      <w:r>
        <w:t xml:space="preserve">   - Practice pronouncing it</w:t>
      </w:r>
    </w:p>
    <w:p>
      <w:pPr>
        <w:pStyle w:val="ListNumber"/>
      </w:pPr>
      <w:r>
        <w:t>Quick Poll: "How confident do you feel about Arabic pronunciation?"</w:t>
      </w:r>
    </w:p>
    <w:p>
      <w:r>
        <w:t xml:space="preserve">   - Scale 1-5 (via Zoom poll)</w:t>
      </w:r>
    </w:p>
    <w:p>
      <w:r>
        <w:t xml:space="preserve">   - No wrong answers!</w:t>
      </w:r>
    </w:p>
    <w:p>
      <w:r>
        <w:t>Learning Outcome: Feel welcomed, comfortable, and part of the community.</w:t>
      </w:r>
    </w:p>
    <w:p>
      <w:r>
        <w:t>__________________________________________________</w:t>
      </w:r>
    </w:p>
    <w:p>
      <w:pPr>
        <w:pStyle w:val="Heading4"/>
      </w:pPr>
      <w:r>
        <w:t>**SEGMENT 2: PRONUNCIATION &amp; VOCABULARY DRILL** (20 minutes)</w:t>
      </w:r>
    </w:p>
    <w:p>
      <w:r>
        <w:t>10:10 - 10:30</w:t>
      </w:r>
    </w:p>
    <w:p>
      <w:r>
        <w:t>Part A: Alphabet Warm-Up (5 min)</w:t>
      </w:r>
    </w:p>
    <w:p>
      <w:pPr>
        <w:pStyle w:val="ListBullet"/>
      </w:pPr>
      <w:r>
        <w:t>Instructor models challenging sounds: ع، ح، خ، غ، ق</w:t>
      </w:r>
    </w:p>
    <w:p>
      <w:pPr>
        <w:pStyle w:val="ListBullet"/>
      </w:pPr>
      <w:r>
        <w:t>Group repetition (unmute all): "Repeat after me"</w:t>
      </w:r>
    </w:p>
    <w:p>
      <w:pPr>
        <w:pStyle w:val="ListBullet"/>
      </w:pPr>
      <w:r>
        <w:t>Individual spot-checks: Random participants practice</w:t>
      </w:r>
    </w:p>
    <w:p>
      <w:r>
        <w:t>Part B: Vocabulary Drill (10 min)</w:t>
      </w:r>
    </w:p>
    <w:p>
      <w:pPr>
        <w:pStyle w:val="ListBullet"/>
      </w:pPr>
      <w:r>
        <w:t>Flashcard style: Instructor shows word, group repeats</w:t>
      </w:r>
    </w:p>
    <w:p>
      <w:pPr>
        <w:pStyle w:val="ListBullet"/>
      </w:pPr>
      <w:r>
        <w:t>Focus on Session 1 vocabulary (25 words)</w:t>
      </w:r>
    </w:p>
    <w:p>
      <w:pPr>
        <w:pStyle w:val="ListBullet"/>
      </w:pPr>
      <w:r>
        <w:t>Emphasis on business terms: شركة، مؤسسة، مدير</w:t>
      </w:r>
    </w:p>
    <w:p>
      <w:r>
        <w:t>Part C: Breakout Room Practice (5 min)</w:t>
      </w:r>
    </w:p>
    <w:p>
      <w:pPr>
        <w:pStyle w:val="ListBullet"/>
      </w:pPr>
      <w:r>
        <w:t>Pairs (2 people)</w:t>
      </w:r>
    </w:p>
    <w:p>
      <w:pPr>
        <w:pStyle w:val="ListBullet"/>
      </w:pPr>
      <w:r>
        <w:t>Task: Practice pronouncing 10 words to each other</w:t>
      </w:r>
    </w:p>
    <w:p>
      <w:pPr>
        <w:pStyle w:val="ListBullet"/>
      </w:pPr>
      <w:r>
        <w:t>Give each other feedback</w:t>
      </w:r>
    </w:p>
    <w:p>
      <w:pPr>
        <w:pStyle w:val="ListBullet"/>
      </w:pPr>
      <w:r>
        <w:t>Instructor visits rooms</w:t>
      </w:r>
    </w:p>
    <w:p>
      <w:r>
        <w:t>Tools: Kahoot quiz on vocabulary (fun, timed, competitive!)</w:t>
      </w:r>
    </w:p>
    <w:p>
      <w:r>
        <w:t>__________________________________________________</w:t>
      </w:r>
    </w:p>
    <w:p>
      <w:pPr>
        <w:pStyle w:val="Heading4"/>
      </w:pPr>
      <w:r>
        <w:t>**SEGMENT 3: CULTURAL INSIGHT SESSION** (15 minutes)</w:t>
      </w:r>
    </w:p>
    <w:p>
      <w:r>
        <w:t>10:30 - 10:45</w:t>
      </w:r>
    </w:p>
    <w:p>
      <w:r>
        <w:t>Today's Topic: "The Spiritual Power of Greetings"</w:t>
      </w:r>
    </w:p>
    <w:p>
      <w:r>
        <w:t>Format:</w:t>
      </w:r>
    </w:p>
    <w:p>
      <w:pPr>
        <w:pStyle w:val="ListNumber"/>
      </w:pPr>
      <w:r>
        <w:t>Video (3 min): Authentic Saudi business greeting scenario</w:t>
      </w:r>
    </w:p>
    <w:p>
      <w:pPr>
        <w:pStyle w:val="ListNumber"/>
      </w:pPr>
      <w:r>
        <w:t>Discussion (7 min):</w:t>
      </w:r>
    </w:p>
    <w:p>
      <w:r>
        <w:t xml:space="preserve">   - What did you notice?</w:t>
      </w:r>
    </w:p>
    <w:p>
      <w:r>
        <w:t xml:space="preserve">   - How does it differ from Indonesian greetings?</w:t>
      </w:r>
    </w:p>
    <w:p>
      <w:r>
        <w:t xml:space="preserve">   - Why is hospitality so important?</w:t>
      </w:r>
    </w:p>
    <w:p>
      <w:pPr>
        <w:pStyle w:val="ListNumber"/>
      </w:pPr>
      <w:r>
        <w:t>Q&amp;A (5 min):</w:t>
      </w:r>
    </w:p>
    <w:p>
      <w:r>
        <w:t xml:space="preserve">   - Questions about cultural nuances</w:t>
      </w:r>
    </w:p>
    <w:p>
      <w:r>
        <w:t xml:space="preserve">   - Clarifications</w:t>
      </w:r>
    </w:p>
    <w:p>
      <w:r>
        <w:t>Key Takeaways:</w:t>
      </w:r>
    </w:p>
    <w:p>
      <w:pPr>
        <w:pStyle w:val="ListBullet"/>
      </w:pPr>
      <w:r>
        <w:t>Greeting = blessing</w:t>
      </w:r>
    </w:p>
    <w:p>
      <w:pPr>
        <w:pStyle w:val="ListBullet"/>
      </w:pPr>
      <w:r>
        <w:t>Hospitality = trust building</w:t>
      </w:r>
    </w:p>
    <w:p>
      <w:pPr>
        <w:pStyle w:val="ListBullet"/>
      </w:pPr>
      <w:r>
        <w:t>Small talk ≠ wasted time</w:t>
      </w:r>
    </w:p>
    <w:p>
      <w:r>
        <w:t>__________________________________________________</w:t>
      </w:r>
    </w:p>
    <w:p>
      <w:pPr>
        <w:pStyle w:val="Heading4"/>
      </w:pPr>
      <w:r>
        <w:t>**SEGMENT 4: MAIN PRACTICE ACTIVITY** (50 minutes) ⭐</w:t>
      </w:r>
    </w:p>
    <w:p>
      <w:r>
        <w:t>10:45 - 11:35</w:t>
      </w:r>
    </w:p>
    <w:p>
      <w:r>
        <w:t>This is the core of the session—100% hands-on practice!</w:t>
      </w:r>
    </w:p>
    <w:p>
      <w:r>
        <w:t>Activity 1: Guided Self-Introduction Practice (15 min)</w:t>
      </w:r>
    </w:p>
    <w:p>
      <w:r>
        <w:t>Step 1 (5 min): Instructor models full introduction</w:t>
      </w:r>
    </w:p>
    <w:p>
      <w:pPr>
        <w:jc w:val="right"/>
      </w:pPr>
      <w:r>
        <w:rPr>
          <w:sz w:val="24"/>
        </w:rPr>
        <w:t>السلام عليكم ورحمة الله وبركاته.</w:t>
        <w:br/>
        <w:t>اسمي الأستاذ محمد.</w:t>
        <w:br/>
        <w:t>أعمل في مؤسسة التدريب المهني.</w:t>
        <w:br/>
        <w:t>أعمل كمدرب في مجال القيادة.</w:t>
        <w:br/>
        <w:t>من السعودية.</w:t>
        <w:br/>
        <w:t>تشرفنا بلقائكم.</w:t>
      </w:r>
    </w:p>
    <w:p>
      <w:r>
        <w:t>Step 2 (5 min): Breakdown each part</w:t>
      </w:r>
    </w:p>
    <w:p>
      <w:pPr>
        <w:pStyle w:val="ListBullet"/>
      </w:pPr>
      <w:r>
        <w:t>Greeting choice</w:t>
      </w:r>
    </w:p>
    <w:p>
      <w:pPr>
        <w:pStyle w:val="ListBullet"/>
      </w:pPr>
      <w:r>
        <w:t>Name insertion</w:t>
      </w:r>
    </w:p>
    <w:p>
      <w:pPr>
        <w:pStyle w:val="ListBullet"/>
      </w:pPr>
      <w:r>
        <w:t>Organization (adapt to YOUR organization)</w:t>
      </w:r>
    </w:p>
    <w:p>
      <w:pPr>
        <w:pStyle w:val="ListBullet"/>
      </w:pPr>
      <w:r>
        <w:t>Position (adapt to YOUR role)</w:t>
      </w:r>
    </w:p>
    <w:p>
      <w:pPr>
        <w:pStyle w:val="ListBullet"/>
      </w:pPr>
      <w:r>
        <w:t>Origin</w:t>
      </w:r>
    </w:p>
    <w:p>
      <w:r>
        <w:t>Step 3 (5 min): Participants write their own version</w:t>
      </w:r>
    </w:p>
    <w:p>
      <w:pPr>
        <w:pStyle w:val="ListBullet"/>
      </w:pPr>
      <w:r>
        <w:t>Use worksheet</w:t>
      </w:r>
    </w:p>
    <w:p>
      <w:pPr>
        <w:pStyle w:val="ListBullet"/>
      </w:pPr>
      <w:r>
        <w:t>Instructor available for help via chat</w:t>
      </w:r>
    </w:p>
    <w:p>
      <w:r>
        <w:t>__________________________________________________</w:t>
      </w:r>
    </w:p>
    <w:p>
      <w:r>
        <w:t>Activity 2: Breakout Room Introductions (20 min)</w:t>
      </w:r>
    </w:p>
    <w:p>
      <w:r>
        <w:t>Setup: Pairs (2 people per room)</w:t>
      </w:r>
    </w:p>
    <w:p>
      <w:r>
        <w:t>Task:</w:t>
      </w:r>
    </w:p>
    <w:p>
      <w:pPr>
        <w:pStyle w:val="ListNumber"/>
      </w:pPr>
      <w:r>
        <w:t>Partner A: Give full introduction in Arabic (2 min)</w:t>
      </w:r>
    </w:p>
    <w:p>
      <w:pPr>
        <w:pStyle w:val="ListNumber"/>
      </w:pPr>
      <w:r>
        <w:t>Partner B: Listen, then give feedback (1 min)</w:t>
      </w:r>
    </w:p>
    <w:p>
      <w:pPr>
        <w:pStyle w:val="ListNumber"/>
      </w:pPr>
      <w:r>
        <w:t>Switch roles</w:t>
      </w:r>
    </w:p>
    <w:p>
      <w:pPr>
        <w:pStyle w:val="ListNumber"/>
      </w:pPr>
      <w:r>
        <w:t>Repeat with corrections (2 min each)</w:t>
      </w:r>
    </w:p>
    <w:p>
      <w:pPr>
        <w:pStyle w:val="ListNumber"/>
      </w:pPr>
      <w:r>
        <w:t>New partner: Rotate to practice with someone else (repeat)</w:t>
      </w:r>
    </w:p>
    <w:p>
      <w:r>
        <w:t>Instructor: Visits each room, gives live feedback</w:t>
      </w:r>
    </w:p>
    <w:p>
      <w:r>
        <w:t>Feedback Form (participants use):</w:t>
      </w:r>
    </w:p>
    <w:p>
      <w:pPr>
        <w:pStyle w:val="IntenseQuote"/>
      </w:pPr>
      <w:r>
        <w:rPr>
          <w:rFonts w:ascii="Courier New" w:hAnsi="Courier New"/>
          <w:sz w:val="20"/>
        </w:rPr>
        <w:t>☐ Clear pronunciation</w:t>
        <w:br/>
        <w:t>☐ Correct structure</w:t>
        <w:br/>
        <w:t>☐ Confident delivery</w:t>
        <w:br/>
        <w:t>☐ Appropriate pace</w:t>
        <w:br/>
        <w:t>☐ Eye contact (if video on)</w:t>
        <w:br/>
        <w:br/>
        <w:t>One thing you did well: _________________</w:t>
        <w:br/>
        <w:t>One thing to improve: _________________</w:t>
      </w:r>
    </w:p>
    <w:p>
      <w:r>
        <w:t>__________________________________________________</w:t>
      </w:r>
    </w:p>
    <w:p>
      <w:r>
        <w:t>Activity 3: Gallery Walk - Volunteer Presentations (15 min)</w:t>
      </w:r>
    </w:p>
    <w:p>
      <w:r>
        <w:t>Back to Main Room</w:t>
      </w:r>
    </w:p>
    <w:p>
      <w:r>
        <w:t>Setup: 3-4 volunteers present to the group</w:t>
      </w:r>
    </w:p>
    <w:p>
      <w:r>
        <w:t>Format:</w:t>
      </w:r>
    </w:p>
    <w:p>
      <w:pPr>
        <w:pStyle w:val="ListNumber"/>
      </w:pPr>
      <w:r>
        <w:t>Volunteer introduces themselves in Arabic (1 min)</w:t>
      </w:r>
    </w:p>
    <w:p>
      <w:pPr>
        <w:pStyle w:val="ListNumber"/>
      </w:pPr>
      <w:r>
        <w:t>Class gives feedback using reactions 👍 👏 ❤️</w:t>
      </w:r>
    </w:p>
    <w:p>
      <w:pPr>
        <w:pStyle w:val="ListNumber"/>
      </w:pPr>
      <w:r>
        <w:t>Instructor provides corrective feedback:</w:t>
      </w:r>
    </w:p>
    <w:p>
      <w:r>
        <w:t xml:space="preserve">   - Pronunciation corrections</w:t>
      </w:r>
    </w:p>
    <w:p>
      <w:r>
        <w:t xml:space="preserve">   - Grammar notes</w:t>
      </w:r>
    </w:p>
    <w:p>
      <w:r>
        <w:t xml:space="preserve">   - Cultural tips</w:t>
      </w:r>
    </w:p>
    <w:p>
      <w:pPr>
        <w:pStyle w:val="ListNumber"/>
      </w:pPr>
      <w:r>
        <w:t>Next volunteer</w:t>
      </w:r>
    </w:p>
    <w:p>
      <w:r>
        <w:t>Encourage: Everyone gets a turn eventually (not just Session 1)</w:t>
      </w:r>
    </w:p>
    <w:p>
      <w:r>
        <w:t>Celebration: Recognize courage and effort!</w:t>
      </w:r>
    </w:p>
    <w:p>
      <w:r>
        <w:t>__________________________________________________</w:t>
      </w:r>
    </w:p>
    <w:p>
      <w:pPr>
        <w:pStyle w:val="Heading4"/>
      </w:pPr>
      <w:r>
        <w:t>**SEGMENT 5: Q&amp;A &amp; CLARIFICATION** (15 minutes)</w:t>
      </w:r>
    </w:p>
    <w:p>
      <w:r>
        <w:t>11:35 - 11:50</w:t>
      </w:r>
    </w:p>
    <w:p>
      <w:r>
        <w:t>Open Floor Questions:</w:t>
      </w:r>
    </w:p>
    <w:p>
      <w:pPr>
        <w:pStyle w:val="ListBullet"/>
      </w:pPr>
      <w:r>
        <w:t>Anything unclear about pronunciation?</w:t>
      </w:r>
    </w:p>
    <w:p>
      <w:pPr>
        <w:pStyle w:val="ListBullet"/>
      </w:pPr>
      <w:r>
        <w:t>Grammar questions?</w:t>
      </w:r>
    </w:p>
    <w:p>
      <w:pPr>
        <w:pStyle w:val="ListBullet"/>
      </w:pPr>
      <w:r>
        <w:t>Cultural questions?</w:t>
      </w:r>
    </w:p>
    <w:p>
      <w:pPr>
        <w:pStyle w:val="ListBullet"/>
      </w:pPr>
      <w:r>
        <w:t>Vocabulary doubts?</w:t>
      </w:r>
    </w:p>
    <w:p>
      <w:r>
        <w:t>Common Mistakes Review:</w:t>
      </w:r>
    </w:p>
    <w:p>
      <w:pPr>
        <w:pStyle w:val="ListBullet"/>
      </w:pPr>
      <w:r>
        <w:t>Instructor shares 3-5 common mistakes observed in breakout rooms</w:t>
      </w:r>
    </w:p>
    <w:p>
      <w:pPr>
        <w:pStyle w:val="ListBullet"/>
      </w:pPr>
      <w:r>
        <w:t>No names mentioned (keep it safe)</w:t>
      </w:r>
    </w:p>
    <w:p>
      <w:pPr>
        <w:pStyle w:val="ListBullet"/>
      </w:pPr>
      <w:r>
        <w:t>Corrections and tips</w:t>
      </w:r>
    </w:p>
    <w:p>
      <w:r>
        <w:t>Additional Examples: If time permits</w:t>
      </w:r>
    </w:p>
    <w:p>
      <w:r>
        <w:t>__________________________________________________</w:t>
      </w:r>
    </w:p>
    <w:p>
      <w:pPr>
        <w:pStyle w:val="Heading4"/>
      </w:pPr>
      <w:r>
        <w:t>**SEGMENT 6: WRAP-UP &amp; ASSIGNMENT BRIEFING** (10 minutes)</w:t>
      </w:r>
    </w:p>
    <w:p>
      <w:r>
        <w:t>11:50 - 12:00</w:t>
      </w:r>
    </w:p>
    <w:p>
      <w:r>
        <w:t>Summary (3 min):</w:t>
      </w:r>
    </w:p>
    <w:p>
      <w:r>
        <w:t>Three key takeaways from today:</w:t>
      </w:r>
    </w:p>
    <w:p>
      <w:pPr>
        <w:pStyle w:val="ListNumber"/>
      </w:pPr>
      <w:r>
        <w:t>Arabic alphabet has 28 letters with unique sounds</w:t>
      </w:r>
    </w:p>
    <w:p>
      <w:pPr>
        <w:pStyle w:val="ListNumber"/>
      </w:pPr>
      <w:r>
        <w:t>Greetings are blessings (spiritual significance)</w:t>
      </w:r>
    </w:p>
    <w:p>
      <w:pPr>
        <w:pStyle w:val="ListNumber"/>
      </w:pPr>
      <w:r>
        <w:t>Self-introduction follows a clear structure</w:t>
      </w:r>
    </w:p>
    <w:p>
      <w:r>
        <w:t>Preview Session 2 (2 min):</w:t>
      </w:r>
    </w:p>
    <w:p>
      <w:pPr>
        <w:pStyle w:val="ListBullet"/>
      </w:pPr>
      <w:r>
        <w:t>Next week: Small talk and professional courtesy</w:t>
      </w:r>
    </w:p>
    <w:p>
      <w:pPr>
        <w:pStyle w:val="ListBullet"/>
      </w:pPr>
      <w:r>
        <w:t>Building relationships through conversation</w:t>
      </w:r>
    </w:p>
    <w:p>
      <w:r>
        <w:t>Assignment Briefing (3 min):</w:t>
      </w:r>
    </w:p>
    <w:p>
      <w:pPr>
        <w:pStyle w:val="ListBullet"/>
      </w:pPr>
      <w:r>
        <w:t>Task: Record 1-minute self-introduction video</w:t>
      </w:r>
    </w:p>
    <w:p>
      <w:pPr>
        <w:pStyle w:val="ListBullet"/>
      </w:pPr>
      <w:r>
        <w:t>Due: 3 days before Session 2</w:t>
      </w:r>
    </w:p>
    <w:p>
      <w:pPr>
        <w:pStyle w:val="ListBullet"/>
      </w:pPr>
      <w:r>
        <w:t>Submit: Via dashboard upload</w:t>
      </w:r>
    </w:p>
    <w:p>
      <w:pPr>
        <w:pStyle w:val="ListBullet"/>
      </w:pPr>
      <w:r>
        <w:t>Format: MP4, filmed in good lighting, clear audio</w:t>
      </w:r>
    </w:p>
    <w:p>
      <w:r>
        <w:t>Reminder:</w:t>
      </w:r>
    </w:p>
    <w:p>
      <w:pPr>
        <w:pStyle w:val="ListBullet"/>
      </w:pPr>
      <w:r>
        <w:t>Practice vocabulary daily (5 min)</w:t>
      </w:r>
    </w:p>
    <w:p>
      <w:pPr>
        <w:pStyle w:val="ListBullet"/>
      </w:pPr>
      <w:r>
        <w:t>Use AI pronunciation coach</w:t>
      </w:r>
    </w:p>
    <w:p>
      <w:pPr>
        <w:pStyle w:val="ListBullet"/>
      </w:pPr>
      <w:r>
        <w:t>Post questions in forum</w:t>
      </w:r>
    </w:p>
    <w:p>
      <w:r>
        <w:t>Closing (2 min):</w:t>
      </w:r>
    </w:p>
    <w:p>
      <w:pPr>
        <w:jc w:val="right"/>
      </w:pPr>
      <w:r>
        <w:rPr>
          <w:sz w:val="24"/>
        </w:rPr>
        <w:t>بارك الله فيكم</w:t>
        <w:br/>
        <w:t>إلى اللقاء</w:t>
        <w:br/>
        <w:t>في أمان الله</w:t>
      </w:r>
    </w:p>
    <w:p>
      <w:r>
        <w:t>Translation: May God bless you all. Until we meet again. In God's protection.</w:t>
      </w:r>
    </w:p>
    <w:p>
      <w:r>
        <w:t>__________________________________________________</w:t>
      </w:r>
    </w:p>
    <w:p>
      <w:pPr>
        <w:pStyle w:val="Heading2"/>
      </w:pPr>
      <w:r>
        <w:t>11. POST-SESSION ASSIGNMENT | الواجب بعد الجلسة</w:t>
      </w:r>
    </w:p>
    <w:p>
      <w:pPr>
        <w:pStyle w:val="Heading3"/>
      </w:pPr>
      <w:r>
        <w:t>**Assignment: Self-Introduction Video**</w:t>
      </w:r>
    </w:p>
    <w:p>
      <w:r>
        <w:t>Objective: Demonstrate your ability to introduce yourself professionally in Arabic.</w:t>
      </w:r>
    </w:p>
    <w:p>
      <w:r>
        <w:t>Requirements:</w:t>
      </w:r>
    </w:p>
    <w:p>
      <w:pPr>
        <w:pStyle w:val="ListNumber"/>
      </w:pPr>
      <w:r>
        <w:t>Length: 1 minute (±10 seconds)</w:t>
      </w:r>
    </w:p>
    <w:p>
      <w:pPr>
        <w:pStyle w:val="ListNumber"/>
      </w:pPr>
      <w:r>
        <w:t>Language: Arabic (use the structure learned)</w:t>
      </w:r>
    </w:p>
    <w:p>
      <w:pPr>
        <w:pStyle w:val="ListNumber"/>
      </w:pPr>
      <w:r>
        <w:t>Content Include:</w:t>
      </w:r>
    </w:p>
    <w:p>
      <w:pPr>
        <w:jc w:val="right"/>
      </w:pPr>
      <w:r>
        <w:t xml:space="preserve">   - Full greeting (السلام عليكم ورحمة الله وبركاته)</w:t>
      </w:r>
    </w:p>
    <w:p>
      <w:r>
        <w:t xml:space="preserve">   - Your name</w:t>
      </w:r>
    </w:p>
    <w:p>
      <w:r>
        <w:t xml:space="preserve">   - Your organization (ESQ 165)</w:t>
      </w:r>
    </w:p>
    <w:p>
      <w:r>
        <w:t xml:space="preserve">   - Your position/role</w:t>
      </w:r>
    </w:p>
    <w:p>
      <w:r>
        <w:t xml:space="preserve">   - Your country</w:t>
      </w:r>
    </w:p>
    <w:p>
      <w:pPr>
        <w:jc w:val="right"/>
      </w:pPr>
      <w:r>
        <w:t xml:space="preserve">   - Closing courtesy (تشرفنا بلقائكم)</w:t>
      </w:r>
    </w:p>
    <w:p>
      <w:pPr>
        <w:pStyle w:val="ListNumber"/>
      </w:pPr>
      <w:r>
        <w:t>Technical:</w:t>
      </w:r>
    </w:p>
    <w:p>
      <w:r>
        <w:t xml:space="preserve">   - Good lighting (face clearly visible)</w:t>
      </w:r>
    </w:p>
    <w:p>
      <w:r>
        <w:t xml:space="preserve">   - Clear audio (no background noise)</w:t>
      </w:r>
    </w:p>
    <w:p>
      <w:r>
        <w:t xml:space="preserve">   - Professional attire (business casual)</w:t>
      </w:r>
    </w:p>
    <w:p>
      <w:r>
        <w:t xml:space="preserve">   - Format: MP4, MOV, or AVI</w:t>
      </w:r>
    </w:p>
    <w:p>
      <w:r>
        <w:t xml:space="preserve">   - File size: Max 50 MB</w:t>
      </w:r>
    </w:p>
    <w:p>
      <w:r>
        <w:t>Template (feel free to adapt):</w:t>
      </w:r>
    </w:p>
    <w:p>
      <w:pPr>
        <w:jc w:val="right"/>
      </w:pPr>
      <w:r>
        <w:rPr>
          <w:sz w:val="24"/>
        </w:rPr>
        <w:t>السلام عليكم ورحمة الله وبركاته</w:t>
        <w:br/>
        <w:t>اسمي [Your Name]</w:t>
        <w:br/>
        <w:t>أعمل في مؤسسة إي إس كيو</w:t>
        <w:br/>
        <w:t>أعمل كـ [Your Position]</w:t>
        <w:br/>
        <w:t>من إندونيسيا</w:t>
        <w:br/>
        <w:t>تشرفنا بلقائكم</w:t>
        <w:br/>
        <w:t>شكراً لكم</w:t>
      </w:r>
    </w:p>
    <w:p>
      <w:r>
        <w:t>Grading Rubric (20 points total):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Pronunciation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Clear, correct sounds (especially ع، ح، خ، غ، ق)</w:t>
            </w:r>
          </w:p>
        </w:tc>
      </w:tr>
      <w:tr>
        <w:tc>
          <w:tcPr>
            <w:tcW w:type="dxa" w:w="2880"/>
          </w:tcPr>
          <w:p>
            <w:r>
              <w:t>Grammar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Correct sentence structure</w:t>
            </w:r>
          </w:p>
        </w:tc>
      </w:tr>
      <w:tr>
        <w:tc>
          <w:tcPr>
            <w:tcW w:type="dxa" w:w="2880"/>
          </w:tcPr>
          <w:p>
            <w:r>
              <w:t>Vocabulary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Appropriate business terms used</w:t>
            </w:r>
          </w:p>
        </w:tc>
      </w:tr>
      <w:tr>
        <w:tc>
          <w:tcPr>
            <w:tcW w:type="dxa" w:w="2880"/>
          </w:tcPr>
          <w:p>
            <w:r>
              <w:t>Fluency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Smooth delivery, minimal hesitation</w:t>
            </w:r>
          </w:p>
        </w:tc>
      </w:tr>
      <w:tr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Eye contact, posture, clear voice</w:t>
            </w:r>
          </w:p>
        </w:tc>
      </w:tr>
    </w:tbl>
    <w:p>
      <w:r>
        <w:t>Due Date: 3 days before Session 2</w:t>
      </w:r>
    </w:p>
    <w:p>
      <w:r>
        <w:t>Submission: Upload to dashboard → Session 1 → Post-Session tab</w:t>
      </w:r>
    </w:p>
    <w:p>
      <w:r>
        <w:t>Feedback: Instructor will provide written/audio feedback within 3 days</w:t>
      </w:r>
    </w:p>
    <w:p>
      <w:r>
        <w:t>__________________________________________________</w:t>
      </w:r>
    </w:p>
    <w:p>
      <w:pPr>
        <w:pStyle w:val="Heading3"/>
      </w:pPr>
      <w:r>
        <w:t>**Optional Bonus Activity: Vocabulary Flashcard Mastery**</w:t>
      </w:r>
    </w:p>
    <w:p>
      <w:r>
        <w:t>Task: Achieve 100% mastery on Session 1 flashcards (28 words)</w:t>
      </w:r>
    </w:p>
    <w:p>
      <w:r>
        <w:t>How:</w:t>
      </w:r>
    </w:p>
    <w:p>
      <w:pPr>
        <w:pStyle w:val="ListNumber"/>
      </w:pPr>
      <w:r>
        <w:t>Access flashcards on dashboard</w:t>
      </w:r>
    </w:p>
    <w:p>
      <w:pPr>
        <w:pStyle w:val="ListNumber"/>
      </w:pPr>
      <w:r>
        <w:t>Practice until you get all 28 words correct 3 times in a row</w:t>
      </w:r>
    </w:p>
    <w:p>
      <w:pPr>
        <w:pStyle w:val="ListNumber"/>
      </w:pPr>
      <w:r>
        <w:t>System tracks your progress automatically</w:t>
      </w:r>
    </w:p>
    <w:p>
      <w:r>
        <w:t>Bonus: +5 points added to Session 1 score</w:t>
      </w:r>
    </w:p>
    <w:p>
      <w:r>
        <w:t>Deadline: Before Session 2</w:t>
      </w:r>
    </w:p>
    <w:p>
      <w:r>
        <w:t>__________________________________________________</w:t>
      </w:r>
    </w:p>
    <w:p>
      <w:pPr>
        <w:pStyle w:val="Heading3"/>
      </w:pPr>
      <w:r>
        <w:t>**Forum Discussion Participation**</w:t>
      </w:r>
    </w:p>
    <w:p>
      <w:r>
        <w:t>Prompt: "Share Your First Impression"</w:t>
      </w:r>
    </w:p>
    <w:p>
      <w:r>
        <w:t>Post in the forum:</w:t>
      </w:r>
    </w:p>
    <w:p>
      <w:pPr>
        <w:pStyle w:val="ListNumber"/>
      </w:pPr>
      <w:r>
        <w:t>What was the most challenging sound for you to pronounce?</w:t>
      </w:r>
    </w:p>
    <w:p>
      <w:pPr>
        <w:pStyle w:val="ListNumber"/>
      </w:pPr>
      <w:r>
        <w:t>What cultural insight surprised you the most?</w:t>
      </w:r>
    </w:p>
    <w:p>
      <w:pPr>
        <w:pStyle w:val="ListNumber"/>
      </w:pPr>
      <w:r>
        <w:t>How do you plan to practice Arabic daily?</w:t>
      </w:r>
    </w:p>
    <w:p>
      <w:r>
        <w:t>Requirements:</w:t>
      </w:r>
    </w:p>
    <w:p>
      <w:pPr>
        <w:pStyle w:val="ListBullet"/>
      </w:pPr>
      <w:r>
        <w:t>Minimum 3 sentences per question</w:t>
      </w:r>
    </w:p>
    <w:p>
      <w:pPr>
        <w:pStyle w:val="ListBullet"/>
      </w:pPr>
      <w:r>
        <w:t>Reply to at least 2 classmates' posts</w:t>
      </w:r>
    </w:p>
    <w:p>
      <w:pPr>
        <w:pStyle w:val="ListBullet"/>
      </w:pPr>
      <w:r>
        <w:t>Be encouraging and supportive!</w:t>
      </w:r>
    </w:p>
    <w:p>
      <w:r>
        <w:t>Points: +3 bonus points for meaningful participation</w:t>
      </w:r>
    </w:p>
    <w:p>
      <w:r>
        <w:t>__________________________________________________</w:t>
      </w:r>
    </w:p>
    <w:p>
      <w:pPr>
        <w:pStyle w:val="Heading2"/>
      </w:pPr>
      <w:r>
        <w:t>12. ADDITIONAL RESOURCES | مصادر إضافية</w:t>
      </w:r>
    </w:p>
    <w:p>
      <w:pPr>
        <w:pStyle w:val="Heading3"/>
      </w:pPr>
      <w:r>
        <w:t>**A. Recommended Apps**</w:t>
      </w:r>
    </w:p>
    <w:p>
      <w:pPr>
        <w:pStyle w:val="ListNumber"/>
      </w:pPr>
      <w:r>
        <w:t>Duolingo Arabic (Free)</w:t>
      </w:r>
    </w:p>
    <w:p>
      <w:r>
        <w:t xml:space="preserve">   - Daily practice (10 min)</w:t>
      </w:r>
    </w:p>
    <w:p>
      <w:r>
        <w:t xml:space="preserve">   - Gamified learning</w:t>
      </w:r>
    </w:p>
    <w:p>
      <w:r>
        <w:t xml:space="preserve">   - Good for vocabulary reinforcement</w:t>
      </w:r>
    </w:p>
    <w:p>
      <w:pPr>
        <w:pStyle w:val="ListNumber"/>
      </w:pPr>
      <w:r>
        <w:t>Memrise: Arabic Business (Free + Premium)</w:t>
      </w:r>
    </w:p>
    <w:p>
      <w:r>
        <w:t xml:space="preserve">   - Spaced repetition flashcards</w:t>
      </w:r>
    </w:p>
    <w:p>
      <w:r>
        <w:t xml:space="preserve">   - Native speaker videos</w:t>
      </w:r>
    </w:p>
    <w:p>
      <w:r>
        <w:t xml:space="preserve">   - Premium: $9/month</w:t>
      </w:r>
    </w:p>
    <w:p>
      <w:pPr>
        <w:pStyle w:val="ListNumber"/>
      </w:pPr>
      <w:r>
        <w:t>Arabic Alphabet by Tinytap (Free)</w:t>
      </w:r>
    </w:p>
    <w:p>
      <w:r>
        <w:t xml:space="preserve">   - Letter tracing</w:t>
      </w:r>
    </w:p>
    <w:p>
      <w:r>
        <w:t xml:space="preserve">   - Pronunciation practice</w:t>
      </w:r>
    </w:p>
    <w:p>
      <w:r>
        <w:t xml:space="preserve">   - Good for beginners</w:t>
      </w:r>
    </w:p>
    <w:p>
      <w:pPr>
        <w:pStyle w:val="ListNumber"/>
      </w:pPr>
      <w:r>
        <w:t>HelloTalk (Free)</w:t>
      </w:r>
    </w:p>
    <w:p>
      <w:r>
        <w:t xml:space="preserve">   - Language exchange with native speakers</w:t>
      </w:r>
    </w:p>
    <w:p>
      <w:r>
        <w:t xml:space="preserve">   - Practice with Saudi Arabic speakers</w:t>
      </w:r>
    </w:p>
    <w:p>
      <w:r>
        <w:t xml:space="preserve">   - Text, voice, video chat</w:t>
      </w:r>
    </w:p>
    <w:p>
      <w:pPr>
        <w:pStyle w:val="Heading3"/>
      </w:pPr>
      <w:r>
        <w:t>**B. YouTube Channels**</w:t>
      </w:r>
    </w:p>
    <w:p>
      <w:pPr>
        <w:pStyle w:val="ListNumber"/>
      </w:pPr>
      <w:r>
        <w:t>ArabicPod101</w:t>
      </w:r>
    </w:p>
    <w:p>
      <w:r>
        <w:t xml:space="preserve">   - Structured lessons</w:t>
      </w:r>
    </w:p>
    <w:p>
      <w:r>
        <w:t xml:space="preserve">   - Business Arabic playlist</w:t>
      </w:r>
    </w:p>
    <w:p>
      <w:r>
        <w:t xml:space="preserve">   - Free content</w:t>
      </w:r>
    </w:p>
    <w:p>
      <w:pPr>
        <w:pStyle w:val="ListNumber"/>
      </w:pPr>
      <w:r>
        <w:t>Learn Arabic with Maha</w:t>
      </w:r>
    </w:p>
    <w:p>
      <w:r>
        <w:t xml:space="preserve">   - Clear pronunciation guides</w:t>
      </w:r>
    </w:p>
    <w:p>
      <w:r>
        <w:t xml:space="preserve">   - Practical phrases</w:t>
      </w:r>
    </w:p>
    <w:p>
      <w:r>
        <w:t xml:space="preserve">   - Saudi dialect focus</w:t>
      </w:r>
    </w:p>
    <w:p>
      <w:pPr>
        <w:pStyle w:val="ListNumber"/>
      </w:pPr>
      <w:r>
        <w:t>Saudi Dialect Lessons</w:t>
      </w:r>
    </w:p>
    <w:p>
      <w:r>
        <w:t xml:space="preserve">   - Colloquial Arabic</w:t>
      </w:r>
    </w:p>
    <w:p>
      <w:r>
        <w:t xml:space="preserve">   - Daily phrases</w:t>
      </w:r>
    </w:p>
    <w:p>
      <w:r>
        <w:t xml:space="preserve">   - Cultural insights</w:t>
      </w:r>
    </w:p>
    <w:p>
      <w:pPr>
        <w:pStyle w:val="Heading3"/>
      </w:pPr>
      <w:r>
        <w:t>**C. Reading Materials**</w:t>
      </w:r>
    </w:p>
    <w:p>
      <w:pPr>
        <w:pStyle w:val="ListNumber"/>
      </w:pPr>
      <w:r>
        <w:t>"Arabic for Business" by Jane Wightwick &amp; Mahmoud Gaafar</w:t>
      </w:r>
    </w:p>
    <w:p>
      <w:r>
        <w:t xml:space="preserve">   - Textbook (optional purchase)</w:t>
      </w:r>
    </w:p>
    <w:p>
      <w:r>
        <w:t xml:space="preserve">   - Comprehensive business scenarios</w:t>
      </w:r>
    </w:p>
    <w:p>
      <w:r>
        <w:t xml:space="preserve">   - Audio CD included</w:t>
      </w:r>
    </w:p>
    <w:p>
      <w:pPr>
        <w:pStyle w:val="ListNumber"/>
      </w:pPr>
      <w:r>
        <w:t>"Mastering Arabic 1" by Jane Wightwick</w:t>
      </w:r>
    </w:p>
    <w:p>
      <w:r>
        <w:t xml:space="preserve">   - Alphabet and pronunciation</w:t>
      </w:r>
    </w:p>
    <w:p>
      <w:r>
        <w:t xml:space="preserve">   - Grammar basics</w:t>
      </w:r>
    </w:p>
    <w:p>
      <w:r>
        <w:t xml:space="preserve">   - Exercises</w:t>
      </w:r>
    </w:p>
    <w:p>
      <w:pPr>
        <w:pStyle w:val="ListNumber"/>
      </w:pPr>
      <w:r>
        <w:t>Online Articles:</w:t>
      </w:r>
    </w:p>
    <w:p>
      <w:r>
        <w:t xml:space="preserve">   - ArabAcademy.com - Free lessons</w:t>
      </w:r>
    </w:p>
    <w:p>
      <w:r>
        <w:t xml:space="preserve">   - AlJazeera Learning Arabic - Real news in simple Arabic</w:t>
      </w:r>
    </w:p>
    <w:p>
      <w:pPr>
        <w:pStyle w:val="Heading3"/>
      </w:pPr>
      <w:r>
        <w:t>**D. Pronunciation Practice Tools**</w:t>
      </w:r>
    </w:p>
    <w:p>
      <w:pPr>
        <w:pStyle w:val="ListNumber"/>
      </w:pPr>
      <w:r>
        <w:t>Forvo (forvo.com)</w:t>
      </w:r>
    </w:p>
    <w:p>
      <w:r>
        <w:t xml:space="preserve">   - Native speaker pronunciation database</w:t>
      </w:r>
    </w:p>
    <w:p>
      <w:r>
        <w:t xml:space="preserve">   - Search any Arabic word</w:t>
      </w:r>
    </w:p>
    <w:p>
      <w:r>
        <w:t xml:space="preserve">   - Hear multiple speakers</w:t>
      </w:r>
    </w:p>
    <w:p>
      <w:pPr>
        <w:pStyle w:val="ListNumber"/>
      </w:pPr>
      <w:r>
        <w:t>Google Translate Voice</w:t>
      </w:r>
    </w:p>
    <w:p>
      <w:r>
        <w:t xml:space="preserve">   - Type Arabic, hear pronunciation</w:t>
      </w:r>
    </w:p>
    <w:p>
      <w:r>
        <w:t xml:space="preserve">   - Not perfect, but helpful</w:t>
      </w:r>
    </w:p>
    <w:p>
      <w:r>
        <w:t xml:space="preserve">   - Free</w:t>
      </w:r>
    </w:p>
    <w:p>
      <w:pPr>
        <w:pStyle w:val="ListNumber"/>
      </w:pPr>
      <w:r>
        <w:t>ElevenLabs (via BizArabic dashboard)</w:t>
      </w:r>
    </w:p>
    <w:p>
      <w:r>
        <w:t xml:space="preserve">   - AI pronunciation coach</w:t>
      </w:r>
    </w:p>
    <w:p>
      <w:r>
        <w:t xml:space="preserve">   - Record &amp; compare</w:t>
      </w:r>
    </w:p>
    <w:p>
      <w:r>
        <w:t xml:space="preserve">   - Instant feedback</w:t>
      </w:r>
    </w:p>
    <w:p>
      <w:pPr>
        <w:pStyle w:val="Heading3"/>
      </w:pPr>
      <w:r>
        <w:t>**E. Cultural Resources**</w:t>
      </w:r>
    </w:p>
    <w:p>
      <w:pPr>
        <w:pStyle w:val="ListNumber"/>
      </w:pPr>
      <w:r>
        <w:t>Documentary: "Inside Saudi Arabia" (National Geographic)</w:t>
      </w:r>
    </w:p>
    <w:p>
      <w:r>
        <w:t xml:space="preserve">   - Understanding modern Saudi culture</w:t>
      </w:r>
    </w:p>
    <w:p>
      <w:r>
        <w:t xml:space="preserve">   - Available on YouTube</w:t>
      </w:r>
    </w:p>
    <w:p>
      <w:pPr>
        <w:pStyle w:val="ListNumber"/>
      </w:pPr>
      <w:r>
        <w:t>Book: "The Cultural Dimension of Global Business" by Gary Ferraro</w:t>
      </w:r>
    </w:p>
    <w:p>
      <w:r>
        <w:t xml:space="preserve">   - Cross-cultural business communication</w:t>
      </w:r>
    </w:p>
    <w:p>
      <w:r>
        <w:t xml:space="preserve">   - Chapter on Arab culture</w:t>
      </w:r>
    </w:p>
    <w:p>
      <w:pPr>
        <w:pStyle w:val="ListNumber"/>
      </w:pPr>
      <w:r>
        <w:t>Podcast: "Kerning Cultures"</w:t>
      </w:r>
    </w:p>
    <w:p>
      <w:r>
        <w:t xml:space="preserve">   - Stories from the Arab world</w:t>
      </w:r>
    </w:p>
    <w:p>
      <w:r>
        <w:t xml:space="preserve">   - Different dialects</w:t>
      </w:r>
    </w:p>
    <w:p>
      <w:r>
        <w:t xml:space="preserve">   - Free on Spotify</w:t>
      </w:r>
    </w:p>
    <w:p>
      <w:r>
        <w:t>__________________________________________________</w:t>
      </w:r>
    </w:p>
    <w:p>
      <w:pPr>
        <w:pStyle w:val="Heading2"/>
      </w:pPr>
      <w:r>
        <w:t>APPENDIX A: QUICK REFERENCE CARDS</w:t>
      </w:r>
    </w:p>
    <w:p>
      <w:pPr>
        <w:pStyle w:val="Heading3"/>
      </w:pPr>
      <w:r>
        <w:t>**Card 1: Self-Introduction Template**</w:t>
      </w:r>
    </w:p>
    <w:p>
      <w:r>
        <w:t>Front:</w:t>
      </w:r>
    </w:p>
    <w:p>
      <w:r>
        <w:t>How do I introduce myself in Arabic?</w:t>
      </w:r>
    </w:p>
    <w:p>
      <w:r>
        <w:t>Back:</w:t>
      </w:r>
    </w:p>
    <w:p>
      <w:pPr>
        <w:jc w:val="right"/>
      </w:pPr>
      <w:r>
        <w:rPr>
          <w:sz w:val="24"/>
        </w:rPr>
        <w:t>السلام عليكم ورحمة الله وبركاته</w:t>
        <w:br/>
        <w:t>اسمي...</w:t>
        <w:br/>
        <w:t>أعمل في...</w:t>
        <w:br/>
        <w:t>أعمل كـ...</w:t>
        <w:br/>
        <w:t>من...</w:t>
        <w:br/>
        <w:t>تشرفنا</w:t>
      </w:r>
    </w:p>
    <w:p>
      <w:r>
        <w:t>__________________________________________________</w:t>
      </w:r>
    </w:p>
    <w:p>
      <w:pPr>
        <w:pStyle w:val="Heading3"/>
      </w:pPr>
      <w:r>
        <w:t>**Card 2: Challenging Sounds Cheat Sheet**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Letter</w:t>
            </w:r>
          </w:p>
        </w:tc>
        <w:tc>
          <w:tcPr>
            <w:tcW w:type="dxa" w:w="2880"/>
          </w:tcPr>
          <w:p>
            <w:r>
              <w:t>Tip</w:t>
            </w:r>
          </w:p>
        </w:tc>
        <w:tc>
          <w:tcPr>
            <w:tcW w:type="dxa" w:w="2880"/>
          </w:tcPr>
          <w:p>
            <w:r>
              <w:t>Word Example</w:t>
            </w:r>
          </w:p>
        </w:tc>
      </w:tr>
      <w:tr>
        <w:tc>
          <w:tcPr>
            <w:tcW w:type="dxa" w:w="2880"/>
          </w:tcPr>
          <w:p>
            <w:r>
              <w:t>ع</w:t>
            </w:r>
          </w:p>
        </w:tc>
        <w:tc>
          <w:tcPr>
            <w:tcW w:type="dxa" w:w="2880"/>
          </w:tcPr>
          <w:p>
            <w:r>
              <w:t>Say 'a' from deep in throat</w:t>
            </w:r>
          </w:p>
        </w:tc>
        <w:tc>
          <w:tcPr>
            <w:tcW w:type="dxa" w:w="2880"/>
          </w:tcPr>
          <w:p>
            <w:r>
              <w:t>عَمَل ('amal)</w:t>
            </w:r>
          </w:p>
        </w:tc>
      </w:tr>
      <w:tr>
        <w:tc>
          <w:tcPr>
            <w:tcW w:type="dxa" w:w="2880"/>
          </w:tcPr>
          <w:p>
            <w:r>
              <w:t>ح</w:t>
            </w:r>
          </w:p>
        </w:tc>
        <w:tc>
          <w:tcPr>
            <w:tcW w:type="dxa" w:w="2880"/>
          </w:tcPr>
          <w:p>
            <w:r>
              <w:t>Sigh with more breath</w:t>
            </w:r>
          </w:p>
        </w:tc>
        <w:tc>
          <w:tcPr>
            <w:tcW w:type="dxa" w:w="2880"/>
          </w:tcPr>
          <w:p>
            <w:r>
              <w:t>حال (ḥal)</w:t>
            </w:r>
          </w:p>
        </w:tc>
      </w:tr>
      <w:tr>
        <w:tc>
          <w:tcPr>
            <w:tcW w:type="dxa" w:w="2880"/>
          </w:tcPr>
          <w:p>
            <w:r>
              <w:t>خ</w:t>
            </w:r>
          </w:p>
        </w:tc>
        <w:tc>
          <w:tcPr>
            <w:tcW w:type="dxa" w:w="2880"/>
          </w:tcPr>
          <w:p>
            <w:r>
              <w:t>Like clearing throat</w:t>
            </w:r>
          </w:p>
        </w:tc>
        <w:tc>
          <w:tcPr>
            <w:tcW w:type="dxa" w:w="2880"/>
          </w:tcPr>
          <w:p>
            <w:r>
              <w:t>خير (khayr)</w:t>
            </w:r>
          </w:p>
        </w:tc>
      </w:tr>
      <w:tr>
        <w:tc>
          <w:tcPr>
            <w:tcW w:type="dxa" w:w="2880"/>
          </w:tcPr>
          <w:p>
            <w:r>
              <w:t>غ</w:t>
            </w:r>
          </w:p>
        </w:tc>
        <w:tc>
          <w:tcPr>
            <w:tcW w:type="dxa" w:w="2880"/>
          </w:tcPr>
          <w:p>
            <w:r>
              <w:t>French 'r' or gargle</w:t>
            </w:r>
          </w:p>
        </w:tc>
        <w:tc>
          <w:tcPr>
            <w:tcW w:type="dxa" w:w="2880"/>
          </w:tcPr>
          <w:p>
            <w:r>
              <w:t>غد (ghad)</w:t>
            </w:r>
          </w:p>
        </w:tc>
      </w:tr>
      <w:tr>
        <w:tc>
          <w:tcPr>
            <w:tcW w:type="dxa" w:w="2880"/>
          </w:tcPr>
          <w:p>
            <w:r>
              <w:t>ق</w:t>
            </w:r>
          </w:p>
        </w:tc>
        <w:tc>
          <w:tcPr>
            <w:tcW w:type="dxa" w:w="2880"/>
          </w:tcPr>
          <w:p>
            <w:r>
              <w:t>Deep 'k', almost swallow</w:t>
            </w:r>
          </w:p>
        </w:tc>
        <w:tc>
          <w:tcPr>
            <w:tcW w:type="dxa" w:w="2880"/>
          </w:tcPr>
          <w:p>
            <w:r>
              <w:t>قيادة (qiyada)</w:t>
            </w:r>
          </w:p>
        </w:tc>
      </w:tr>
    </w:tbl>
    <w:p>
      <w:r>
        <w:t>__________________________________________________</w:t>
      </w:r>
    </w:p>
    <w:p>
      <w:pPr>
        <w:pStyle w:val="Heading3"/>
      </w:pPr>
      <w:r>
        <w:t>**Card 3: Essential Greetings**</w:t>
      </w:r>
    </w:p>
    <w:p>
      <w:pPr>
        <w:jc w:val="right"/>
      </w:pPr>
      <w:r>
        <w:rPr>
          <w:sz w:val="24"/>
        </w:rPr>
        <w:t>Greetings:</w:t>
        <w:br/>
        <w:t>السلام عليكم (Assalamu alaikum)</w:t>
        <w:br/>
        <w:t>صباح الخير (Ṣabāḥ al-khayr)</w:t>
        <w:br/>
        <w:t>مساء الخير (Masā' al-khayr)</w:t>
        <w:br/>
        <w:t>Responses:</w:t>
        <w:br/>
        <w:t>وعليكم السلام (Wa alaikumussalam)</w:t>
        <w:br/>
        <w:t>صباح النور (Ṣabāḥ an-nūr)</w:t>
        <w:br/>
        <w:t>مساء النور (Masā' an-nūr)</w:t>
      </w:r>
    </w:p>
    <w:p>
      <w:r>
        <w:t>__________________________________________________</w:t>
      </w:r>
    </w:p>
    <w:p>
      <w:pPr>
        <w:pStyle w:val="Heading2"/>
      </w:pPr>
      <w:r>
        <w:t>APPENDIX B: CULTURAL DOS &amp; DON'TS</w:t>
      </w:r>
    </w:p>
    <w:p>
      <w:pPr>
        <w:pStyle w:val="Heading3"/>
      </w:pPr>
      <w:r>
        <w:t>**✅ DO:**</w:t>
      </w:r>
    </w:p>
    <w:p>
      <w:pPr>
        <w:pStyle w:val="ListBullet"/>
      </w:pPr>
      <w:r>
        <w:t>Use titles (أستاذ، دكتور)</w:t>
      </w:r>
    </w:p>
    <w:p>
      <w:pPr>
        <w:pStyle w:val="ListBullet"/>
      </w:pPr>
      <w:r>
        <w:t>Accept hospitality (tea, coffee)</w:t>
      </w:r>
    </w:p>
    <w:p>
      <w:pPr>
        <w:pStyle w:val="ListBullet"/>
      </w:pPr>
      <w:r>
        <w:t>Make moderate eye contact</w:t>
      </w:r>
    </w:p>
    <w:p>
      <w:pPr>
        <w:pStyle w:val="ListBullet"/>
      </w:pPr>
      <w:r>
        <w:t>Be patient with time flexibility</w:t>
      </w:r>
    </w:p>
    <w:p>
      <w:pPr>
        <w:pStyle w:val="ListBullet"/>
      </w:pPr>
      <w:r>
        <w:t>Dress modestly and professionally</w:t>
      </w:r>
    </w:p>
    <w:p>
      <w:pPr>
        <w:pStyle w:val="ListBullet"/>
      </w:pPr>
      <w:r>
        <w:t>Respect prayer times</w:t>
      </w:r>
    </w:p>
    <w:p>
      <w:pPr>
        <w:pStyle w:val="ListBullet"/>
      </w:pPr>
      <w:r>
        <w:t>Show interest in their culture</w:t>
      </w:r>
    </w:p>
    <w:p>
      <w:pPr>
        <w:pStyle w:val="Heading3"/>
      </w:pPr>
      <w:r>
        <w:t>**❌ DON'T:**</w:t>
      </w:r>
    </w:p>
    <w:p>
      <w:pPr>
        <w:pStyle w:val="ListBullet"/>
      </w:pPr>
      <w:r>
        <w:t>Rush to business discussion</w:t>
      </w:r>
    </w:p>
    <w:p>
      <w:pPr>
        <w:pStyle w:val="ListBullet"/>
      </w:pPr>
      <w:r>
        <w:t>Refuse hospitality</w:t>
      </w:r>
    </w:p>
    <w:p>
      <w:pPr>
        <w:pStyle w:val="ListBullet"/>
      </w:pPr>
      <w:r>
        <w:t>Ask intrusive questions about family</w:t>
      </w:r>
    </w:p>
    <w:p>
      <w:pPr>
        <w:pStyle w:val="ListBullet"/>
      </w:pPr>
      <w:r>
        <w:t>Show frustration with delays</w:t>
      </w:r>
    </w:p>
    <w:p>
      <w:pPr>
        <w:pStyle w:val="ListBullet"/>
      </w:pPr>
      <w:r>
        <w:t>Use left hand for greeting/eating</w:t>
      </w:r>
    </w:p>
    <w:p>
      <w:pPr>
        <w:pStyle w:val="ListBullet"/>
      </w:pPr>
      <w:r>
        <w:t>Schedule meetings during prayer times</w:t>
      </w:r>
    </w:p>
    <w:p>
      <w:pPr>
        <w:pStyle w:val="ListBullet"/>
      </w:pPr>
      <w:r>
        <w:t>Be overly direct or blunt</w:t>
      </w:r>
    </w:p>
    <w:p>
      <w:r>
        <w:t>__________________________________________________</w:t>
      </w:r>
    </w:p>
    <w:p>
      <w:pPr>
        <w:pStyle w:val="Heading2"/>
      </w:pPr>
      <w:r>
        <w:t>CONCLUSION | الخاتمة</w:t>
      </w:r>
    </w:p>
    <w:p>
      <w:pPr>
        <w:jc w:val="right"/>
      </w:pPr>
      <w:r>
        <w:rPr>
          <w:sz w:val="24"/>
        </w:rPr>
        <w:t>مبروك!</w:t>
        <w:br/>
        <w:t>لقد أكملتم الجلسة الأولى بنجاح!</w:t>
        <w:br/>
        <w:t>استمروا في الممارسة اليومية.</w:t>
        <w:br/>
        <w:t>نراكم في الجلسة الثانية إن شاء الله.</w:t>
      </w:r>
    </w:p>
    <w:p>
      <w:r>
        <w:t>English:</w:t>
      </w:r>
    </w:p>
    <w:p>
      <w:r>
        <w:t>Congratulations! You've completed Session 1 successfully!</w:t>
      </w:r>
    </w:p>
    <w:p>
      <w:r>
        <w:t>Next Steps:</w:t>
      </w:r>
    </w:p>
    <w:p>
      <w:pPr>
        <w:pStyle w:val="ListNumber"/>
      </w:pPr>
      <w:r>
        <w:t>✅ Complete post-session assignment (video)</w:t>
      </w:r>
    </w:p>
    <w:p>
      <w:pPr>
        <w:pStyle w:val="ListNumber"/>
      </w:pPr>
      <w:r>
        <w:t>✅ Practice vocabulary daily (5 min)</w:t>
      </w:r>
    </w:p>
    <w:p>
      <w:pPr>
        <w:pStyle w:val="ListNumber"/>
      </w:pPr>
      <w:r>
        <w:t>✅ Use AI pronunciation coach</w:t>
      </w:r>
    </w:p>
    <w:p>
      <w:pPr>
        <w:pStyle w:val="ListNumber"/>
      </w:pPr>
      <w:r>
        <w:t>✅ Participate in forum discussion</w:t>
      </w:r>
    </w:p>
    <w:p>
      <w:pPr>
        <w:pStyle w:val="ListNumber"/>
      </w:pPr>
      <w:r>
        <w:t>✅ Prepare for Session 2</w:t>
      </w:r>
    </w:p>
    <w:p>
      <w:r>
        <w:t>Remember: Language learning is a journey, not a sprint. Sabr (patience) and consistency are your best friends.</w:t>
      </w:r>
    </w:p>
    <w:p>
      <w:pPr>
        <w:jc w:val="right"/>
      </w:pPr>
      <w:r>
        <w:t>من اللغة إلى الثقافة إلى الشراكة</w:t>
      </w:r>
    </w:p>
    <w:p>
      <w:r>
        <w:t>From Language to Culture to Partnership</w:t>
      </w:r>
    </w:p>
    <w:p>
      <w:r>
        <w:t>__________________________________________________</w:t>
      </w:r>
    </w:p>
    <w:p>
      <w:r>
        <w:t>Module Version: 1.0</w:t>
      </w:r>
    </w:p>
    <w:p>
      <w:r>
        <w:t>Last Updated: October 26, 2025</w:t>
      </w:r>
    </w:p>
    <w:p>
      <w:r>
        <w:t>Format: PDF | Digital</w:t>
      </w:r>
    </w:p>
    <w:p>
      <w:r>
        <w:t>For: BizArabic for ESQ165 - Session 1</w:t>
      </w:r>
    </w:p>
    <w:p>
      <w:r>
        <w:t>__________________________________________________</w:t>
      </w:r>
    </w:p>
    <w:p>
      <w:r>
        <w:t>© 2025 ESQ Leadership Center.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